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t>Smart</w:t>
      </w:r>
      <w:r>
        <w:rPr>
          <w:spacing w:val="-1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Fountain</w:t>
      </w:r>
    </w:p>
    <w:p>
      <w:pPr>
        <w:pStyle w:val="7"/>
        <w:spacing w:before="110" w:line="312" w:lineRule="auto"/>
        <w:ind w:left="2919" w:right="3036" w:firstLine="660" w:firstLineChars="300"/>
        <w:jc w:val="both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SWETHA R-411521106023</w:t>
      </w:r>
    </w:p>
    <w:p>
      <w:pPr>
        <w:pStyle w:val="7"/>
        <w:spacing w:before="1"/>
        <w:ind w:left="0"/>
        <w:rPr>
          <w:sz w:val="27"/>
        </w:rPr>
      </w:pPr>
    </w:p>
    <w:p>
      <w:pPr>
        <w:pStyle w:val="2"/>
        <w:numPr>
          <w:ilvl w:val="0"/>
          <w:numId w:val="1"/>
        </w:numPr>
        <w:tabs>
          <w:tab w:val="left" w:pos="741"/>
        </w:tabs>
        <w:spacing w:before="92" w:after="0" w:line="240" w:lineRule="auto"/>
        <w:ind w:left="740" w:right="0" w:hanging="361"/>
        <w:jc w:val="left"/>
        <w:rPr>
          <w:sz w:val="22"/>
        </w:rPr>
      </w:pPr>
      <w:r>
        <w:t>Introduction</w:t>
      </w:r>
    </w:p>
    <w:p>
      <w:pPr>
        <w:pStyle w:val="7"/>
        <w:spacing w:before="2"/>
        <w:ind w:left="0"/>
        <w:rPr>
          <w:rFonts w:ascii="Arial"/>
          <w:b/>
          <w:sz w:val="37"/>
        </w:rPr>
      </w:pPr>
    </w:p>
    <w:p>
      <w:pPr>
        <w:pStyle w:val="3"/>
        <w:numPr>
          <w:ilvl w:val="1"/>
          <w:numId w:val="1"/>
        </w:numPr>
        <w:tabs>
          <w:tab w:val="left" w:pos="741"/>
        </w:tabs>
        <w:spacing w:before="1" w:after="0" w:line="240" w:lineRule="auto"/>
        <w:ind w:left="740" w:right="0" w:hanging="361"/>
        <w:jc w:val="left"/>
        <w:rPr>
          <w:sz w:val="22"/>
        </w:rPr>
      </w:pPr>
      <w:r>
        <w:t>Objective</w:t>
      </w:r>
      <w:r>
        <w:rPr>
          <w:sz w:val="22"/>
        </w:rPr>
        <w:t>:</w:t>
      </w:r>
    </w:p>
    <w:p>
      <w:pPr>
        <w:pStyle w:val="7"/>
        <w:spacing w:before="10"/>
        <w:ind w:left="0"/>
        <w:rPr>
          <w:rFonts w:ascii="Arial"/>
          <w:b/>
          <w:i/>
          <w:sz w:val="27"/>
        </w:rPr>
      </w:pPr>
    </w:p>
    <w:p>
      <w:pPr>
        <w:pStyle w:val="7"/>
        <w:spacing w:line="312" w:lineRule="auto"/>
        <w:ind w:right="632"/>
      </w:pPr>
      <w:r>
        <w:t>Today, more people around the world have pets than ever before. According to American</w:t>
      </w:r>
      <w:r>
        <w:rPr>
          <w:spacing w:val="1"/>
        </w:rPr>
        <w:t xml:space="preserve"> </w:t>
      </w:r>
      <w:r>
        <w:t>Pet Products Association’s survey in 2020, 67% of U.S. households own a pet which is</w:t>
      </w:r>
      <w:r>
        <w:rPr>
          <w:spacing w:val="1"/>
        </w:rPr>
        <w:t xml:space="preserve"> </w:t>
      </w:r>
      <w:r>
        <w:t>about 84.9 million homes. This proportion has been increased by 20% in thirty years [1].</w:t>
      </w:r>
      <w:r>
        <w:rPr>
          <w:spacing w:val="1"/>
        </w:rPr>
        <w:t xml:space="preserve"> </w:t>
      </w:r>
      <w:r>
        <w:t>Breakdown of the pet types, cats and dogs are the most popular animals, they contribute to</w:t>
      </w:r>
      <w:r>
        <w:rPr>
          <w:spacing w:val="-59"/>
        </w:rPr>
        <w:t xml:space="preserve"> </w:t>
      </w:r>
      <w:r>
        <w:t>about 80% of all pets. Same trend happens all over the world. On average, one in three</w:t>
      </w:r>
      <w:r>
        <w:rPr>
          <w:spacing w:val="1"/>
        </w:rPr>
        <w:t xml:space="preserve"> </w:t>
      </w:r>
      <w:r>
        <w:t>households own a dog globally and about a quarter of households worldwide own a cat [2].</w:t>
      </w:r>
      <w:r>
        <w:rPr>
          <w:spacing w:val="-59"/>
        </w:rPr>
        <w:t xml:space="preserve"> </w:t>
      </w:r>
      <w:r>
        <w:t>Both cats and dogs prefer flowing water. A source of fresh clean running water can</w:t>
      </w:r>
      <w:r>
        <w:rPr>
          <w:spacing w:val="1"/>
        </w:rPr>
        <w:t xml:space="preserve"> </w:t>
      </w:r>
      <w:r>
        <w:t>encourage pets to drink. Drinking a certain amount of water daily plays an important role in</w:t>
      </w:r>
      <w:r>
        <w:rPr>
          <w:spacing w:val="1"/>
        </w:rPr>
        <w:t xml:space="preserve"> </w:t>
      </w:r>
      <w:r>
        <w:t>long-term health for pets, especially cats. As a result, a water fountain is essential to most</w:t>
      </w:r>
      <w:r>
        <w:rPr>
          <w:spacing w:val="1"/>
        </w:rPr>
        <w:t xml:space="preserve"> </w:t>
      </w:r>
      <w:r>
        <w:t>households having cats or dogs as pets. However, we can not ensure the water quality</w:t>
      </w:r>
      <w:r>
        <w:rPr>
          <w:spacing w:val="1"/>
        </w:rPr>
        <w:t xml:space="preserve"> </w:t>
      </w:r>
      <w:r>
        <w:t>when we are away from home for several days. It can happen when pets have finished all</w:t>
      </w:r>
      <w:r>
        <w:rPr>
          <w:spacing w:val="1"/>
        </w:rPr>
        <w:t xml:space="preserve"> </w:t>
      </w:r>
      <w:r>
        <w:t>remaining</w:t>
      </w:r>
      <w:r>
        <w:rPr>
          <w:spacing w:val="-1"/>
        </w:rPr>
        <w:t xml:space="preserve"> </w:t>
      </w:r>
      <w:r>
        <w:t>water 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fountain, or water</w:t>
      </w:r>
      <w:r>
        <w:rPr>
          <w:spacing w:val="-2"/>
        </w:rPr>
        <w:t xml:space="preserve"> </w:t>
      </w:r>
      <w:r>
        <w:t>has been</w:t>
      </w:r>
      <w:r>
        <w:rPr>
          <w:spacing w:val="-1"/>
        </w:rPr>
        <w:t xml:space="preserve"> </w:t>
      </w:r>
      <w:r>
        <w:t>polluted</w:t>
      </w:r>
      <w:r>
        <w:rPr>
          <w:spacing w:val="-3"/>
        </w:rPr>
        <w:t xml:space="preserve"> </w:t>
      </w:r>
      <w:r>
        <w:t>somehow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pet.</w:t>
      </w:r>
    </w:p>
    <w:p>
      <w:pPr>
        <w:pStyle w:val="7"/>
        <w:spacing w:before="3"/>
      </w:pPr>
      <w:r>
        <w:t>These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the pet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unwilling to</w:t>
      </w:r>
      <w:r>
        <w:rPr>
          <w:spacing w:val="-1"/>
        </w:rPr>
        <w:t xml:space="preserve"> </w:t>
      </w:r>
      <w:r>
        <w:t>drink</w:t>
      </w:r>
      <w:r>
        <w:rPr>
          <w:spacing w:val="-3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fountain.</w:t>
      </w:r>
    </w:p>
    <w:p>
      <w:pPr>
        <w:pStyle w:val="7"/>
        <w:spacing w:before="196" w:line="312" w:lineRule="auto"/>
        <w:ind w:right="554"/>
      </w:pPr>
      <w:r>
        <w:t>Our goal is to design a smart water fountain that can monitor the water quality and</w:t>
      </w:r>
      <w:r>
        <w:rPr>
          <w:spacing w:val="1"/>
        </w:rPr>
        <w:t xml:space="preserve"> </w:t>
      </w:r>
      <w:r>
        <w:t>automatically replace water when polluted(not healthy) or running out. We will use sensors</w:t>
      </w:r>
      <w:r>
        <w:rPr>
          <w:spacing w:val="1"/>
        </w:rPr>
        <w:t xml:space="preserve"> </w:t>
      </w:r>
      <w:r>
        <w:t>to measure the water quality. Common water quality measurement factors include</w:t>
      </w:r>
      <w:r>
        <w:rPr>
          <w:spacing w:val="1"/>
        </w:rPr>
        <w:t xml:space="preserve"> </w:t>
      </w:r>
      <w:r>
        <w:t>temperature, Ph-value, conductance, turbidity and hardness [3]. Considering the pollution at</w:t>
      </w:r>
      <w:r>
        <w:rPr>
          <w:spacing w:val="-60"/>
        </w:rPr>
        <w:t xml:space="preserve"> </w:t>
      </w:r>
      <w:r>
        <w:t>home can only affect limited factors, we choose temperature, Ph-value and conductance to</w:t>
      </w:r>
      <w:r>
        <w:rPr>
          <w:spacing w:val="1"/>
        </w:rPr>
        <w:t xml:space="preserve"> </w:t>
      </w:r>
      <w:r>
        <w:t>be the three properties used for calculating water quality in our water fountain. These data</w:t>
      </w:r>
      <w:r>
        <w:rPr>
          <w:spacing w:val="1"/>
        </w:rPr>
        <w:t xml:space="preserve"> </w:t>
      </w:r>
      <w:r>
        <w:t>will be collected, calculated, and reflected to the user in terms of “Good”, “Average” and</w:t>
      </w:r>
      <w:r>
        <w:rPr>
          <w:spacing w:val="1"/>
        </w:rPr>
        <w:t xml:space="preserve"> </w:t>
      </w:r>
      <w:r>
        <w:t>“Bad”. The water fountain is also designed to self-filter the water every time when water is</w:t>
      </w:r>
      <w:r>
        <w:rPr>
          <w:spacing w:val="1"/>
        </w:rPr>
        <w:t xml:space="preserve"> </w:t>
      </w:r>
      <w:r>
        <w:t>pumped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submersible water</w:t>
      </w:r>
      <w:r>
        <w:rPr>
          <w:spacing w:val="1"/>
        </w:rPr>
        <w:t xml:space="preserve"> </w:t>
      </w:r>
      <w:r>
        <w:t>pump.</w:t>
      </w:r>
    </w:p>
    <w:p>
      <w:pPr>
        <w:pStyle w:val="7"/>
        <w:spacing w:before="10"/>
        <w:ind w:left="0"/>
        <w:rPr>
          <w:sz w:val="20"/>
        </w:rPr>
      </w:pPr>
    </w:p>
    <w:p>
      <w:pPr>
        <w:pStyle w:val="3"/>
        <w:numPr>
          <w:ilvl w:val="1"/>
          <w:numId w:val="1"/>
        </w:numPr>
        <w:tabs>
          <w:tab w:val="left" w:pos="801"/>
        </w:tabs>
        <w:spacing w:before="0" w:after="0" w:line="240" w:lineRule="auto"/>
        <w:ind w:left="800" w:right="0" w:hanging="421"/>
        <w:jc w:val="left"/>
        <w:rPr>
          <w:sz w:val="22"/>
        </w:rPr>
      </w:pPr>
      <w:r>
        <w:t>Background</w:t>
      </w:r>
      <w:r>
        <w:rPr>
          <w:sz w:val="22"/>
        </w:rPr>
        <w:t>:</w:t>
      </w:r>
    </w:p>
    <w:p>
      <w:pPr>
        <w:pStyle w:val="7"/>
        <w:spacing w:before="1"/>
        <w:ind w:left="0"/>
        <w:rPr>
          <w:rFonts w:ascii="Arial"/>
          <w:b/>
          <w:i/>
          <w:sz w:val="28"/>
        </w:rPr>
      </w:pPr>
    </w:p>
    <w:p>
      <w:pPr>
        <w:pStyle w:val="7"/>
        <w:spacing w:before="1" w:line="312" w:lineRule="auto"/>
        <w:ind w:right="554"/>
      </w:pPr>
      <w:r>
        <w:t>There have been quite a lot of water fountain products on the market[4], while most of them</w:t>
      </w:r>
      <w:r>
        <w:rPr>
          <w:spacing w:val="-59"/>
        </w:rPr>
        <w:t xml:space="preserve"> </w:t>
      </w:r>
      <w:r>
        <w:t>have only filtration as an extra function besides providing running water. [5] The size of the</w:t>
      </w:r>
      <w:r>
        <w:rPr>
          <w:spacing w:val="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fountain</w:t>
      </w:r>
      <w:r>
        <w:rPr>
          <w:spacing w:val="-3"/>
        </w:rPr>
        <w:t xml:space="preserve"> </w:t>
      </w:r>
      <w:r>
        <w:t>limits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capacity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fountains</w:t>
      </w:r>
      <w:r>
        <w:rPr>
          <w:spacing w:val="-1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store</w:t>
      </w:r>
      <w:r>
        <w:rPr>
          <w:spacing w:val="-58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multiple pets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drink</w:t>
      </w:r>
      <w:r>
        <w:rPr>
          <w:spacing w:val="-2"/>
        </w:rPr>
        <w:t xml:space="preserve"> </w:t>
      </w:r>
      <w:r>
        <w:t>in several</w:t>
      </w:r>
      <w:r>
        <w:rPr>
          <w:spacing w:val="-3"/>
        </w:rPr>
        <w:t xml:space="preserve"> </w:t>
      </w:r>
      <w:r>
        <w:t>days.</w:t>
      </w:r>
    </w:p>
    <w:p>
      <w:pPr>
        <w:spacing w:after="0" w:line="312" w:lineRule="auto"/>
        <w:sectPr>
          <w:type w:val="continuous"/>
          <w:pgSz w:w="12240" w:h="15840"/>
          <w:pgMar w:top="1380" w:right="940" w:bottom="280" w:left="1060" w:header="720" w:footer="720" w:gutter="0"/>
          <w:cols w:space="720" w:num="1"/>
        </w:sectPr>
      </w:pPr>
    </w:p>
    <w:p>
      <w:pPr>
        <w:pStyle w:val="7"/>
        <w:spacing w:before="80" w:line="312" w:lineRule="auto"/>
        <w:ind w:right="737"/>
      </w:pPr>
      <w:r>
        <w:t>Our water fountain can be connected to an extra water source that provides enough water</w:t>
      </w:r>
      <w:r>
        <w:rPr>
          <w:spacing w:val="-60"/>
        </w:rPr>
        <w:t xml:space="preserve"> </w:t>
      </w:r>
      <w:r>
        <w:t>for long-term usage. The link is adaptable to universal water bottles for convenience. The</w:t>
      </w:r>
      <w:r>
        <w:rPr>
          <w:spacing w:val="1"/>
        </w:rPr>
        <w:t xml:space="preserve"> </w:t>
      </w:r>
      <w:r>
        <w:t>sufficient water source as well as automatic replacing and refilling function enable pet</w:t>
      </w:r>
      <w:r>
        <w:rPr>
          <w:spacing w:val="1"/>
        </w:rPr>
        <w:t xml:space="preserve"> </w:t>
      </w:r>
      <w:r>
        <w:t>owners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for several</w:t>
      </w:r>
      <w:r>
        <w:rPr>
          <w:spacing w:val="-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worrying</w:t>
      </w:r>
      <w:r>
        <w:rPr>
          <w:spacing w:val="-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supply for</w:t>
      </w:r>
      <w:r>
        <w:rPr>
          <w:spacing w:val="-2"/>
        </w:rPr>
        <w:t xml:space="preserve"> </w:t>
      </w:r>
      <w:r>
        <w:t>pets.</w:t>
      </w:r>
    </w:p>
    <w:p>
      <w:pPr>
        <w:pStyle w:val="7"/>
        <w:spacing w:before="10"/>
        <w:ind w:left="0"/>
        <w:rPr>
          <w:sz w:val="20"/>
        </w:rPr>
      </w:pPr>
    </w:p>
    <w:p>
      <w:pPr>
        <w:pStyle w:val="3"/>
        <w:numPr>
          <w:ilvl w:val="1"/>
          <w:numId w:val="1"/>
        </w:numPr>
        <w:tabs>
          <w:tab w:val="left" w:pos="806"/>
        </w:tabs>
        <w:spacing w:before="0" w:after="0" w:line="240" w:lineRule="auto"/>
        <w:ind w:left="805" w:right="0" w:hanging="426"/>
        <w:jc w:val="left"/>
        <w:rPr>
          <w:i w:val="0"/>
        </w:rPr>
      </w:pPr>
      <w:r>
        <w:t>Physical</w:t>
      </w:r>
      <w:r>
        <w:rPr>
          <w:spacing w:val="-3"/>
        </w:rPr>
        <w:t xml:space="preserve"> </w:t>
      </w:r>
      <w:r>
        <w:t>Design</w:t>
      </w:r>
      <w:r>
        <w:rPr>
          <w:i w:val="0"/>
        </w:rPr>
        <w:t>:</w:t>
      </w:r>
    </w:p>
    <w:p>
      <w:pPr>
        <w:pStyle w:val="7"/>
        <w:spacing w:before="204" w:line="312" w:lineRule="auto"/>
        <w:ind w:left="740" w:right="554"/>
      </w:pPr>
      <w:r>
        <w:t>A pictorial representation of your project that puts your solution in context. Not necessarily</w:t>
      </w:r>
      <w:r>
        <w:rPr>
          <w:spacing w:val="1"/>
        </w:rPr>
        <w:t xml:space="preserve"> </w:t>
      </w:r>
      <w:r>
        <w:t>restricted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design.</w:t>
      </w:r>
      <w:r>
        <w:rPr>
          <w:spacing w:val="-2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(e.g.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your</w:t>
      </w:r>
      <w:r>
        <w:rPr>
          <w:spacing w:val="-58"/>
        </w:rPr>
        <w:t xml:space="preserve"> </w:t>
      </w:r>
      <w:r>
        <w:t>solution connects to a phone via Bluetooth, draw a dotted line between your device and the</w:t>
      </w:r>
      <w:r>
        <w:rPr>
          <w:spacing w:val="-59"/>
        </w:rPr>
        <w:t xml:space="preserve"> </w:t>
      </w:r>
      <w:r>
        <w:t>phone). Note that this is not a block diagram and should explain how the solution is used,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breakdown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inner</w:t>
      </w:r>
      <w:r>
        <w:rPr>
          <w:spacing w:val="-1"/>
        </w:rPr>
        <w:t xml:space="preserve"> </w:t>
      </w:r>
      <w:r>
        <w:t>components.</w:t>
      </w: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736600</wp:posOffset>
            </wp:positionH>
            <wp:positionV relativeFrom="paragraph">
              <wp:posOffset>156210</wp:posOffset>
            </wp:positionV>
            <wp:extent cx="6323965" cy="4620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225" cy="4620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ind w:left="0"/>
        <w:rPr>
          <w:sz w:val="13"/>
        </w:rPr>
      </w:pPr>
    </w:p>
    <w:p>
      <w:pPr>
        <w:spacing w:before="93"/>
        <w:ind w:left="2919" w:right="3036" w:firstLine="0"/>
        <w:jc w:val="center"/>
        <w:rPr>
          <w:rFonts w:ascii="Arial"/>
          <w:i/>
          <w:sz w:val="22"/>
        </w:rPr>
      </w:pPr>
      <w:r>
        <w:rPr>
          <w:rFonts w:ascii="Arial"/>
          <w:i/>
          <w:color w:val="1F487C"/>
          <w:sz w:val="22"/>
        </w:rPr>
        <w:t>Figure</w:t>
      </w:r>
      <w:r>
        <w:rPr>
          <w:rFonts w:ascii="Arial"/>
          <w:i/>
          <w:color w:val="1F487C"/>
          <w:spacing w:val="-1"/>
          <w:sz w:val="22"/>
        </w:rPr>
        <w:t xml:space="preserve"> </w:t>
      </w:r>
      <w:r>
        <w:rPr>
          <w:rFonts w:ascii="Arial"/>
          <w:i/>
          <w:color w:val="1F487C"/>
          <w:sz w:val="22"/>
        </w:rPr>
        <w:t>1</w:t>
      </w:r>
      <w:r>
        <w:rPr>
          <w:rFonts w:ascii="Arial"/>
          <w:i/>
          <w:color w:val="1F487C"/>
          <w:spacing w:val="-2"/>
          <w:sz w:val="22"/>
        </w:rPr>
        <w:t xml:space="preserve"> </w:t>
      </w:r>
      <w:r>
        <w:rPr>
          <w:rFonts w:ascii="Arial"/>
          <w:i/>
          <w:color w:val="1F487C"/>
          <w:sz w:val="22"/>
        </w:rPr>
        <w:t>Smart Fountain</w:t>
      </w:r>
      <w:r>
        <w:rPr>
          <w:rFonts w:ascii="Arial"/>
          <w:i/>
          <w:color w:val="1F487C"/>
          <w:spacing w:val="-3"/>
          <w:sz w:val="22"/>
        </w:rPr>
        <w:t xml:space="preserve"> </w:t>
      </w:r>
      <w:r>
        <w:rPr>
          <w:rFonts w:ascii="Arial"/>
          <w:i/>
          <w:color w:val="1F487C"/>
          <w:sz w:val="22"/>
        </w:rPr>
        <w:t>Physical</w:t>
      </w:r>
      <w:r>
        <w:rPr>
          <w:rFonts w:ascii="Arial"/>
          <w:i/>
          <w:color w:val="1F487C"/>
          <w:spacing w:val="-2"/>
          <w:sz w:val="22"/>
        </w:rPr>
        <w:t xml:space="preserve"> </w:t>
      </w:r>
      <w:r>
        <w:rPr>
          <w:rFonts w:ascii="Arial"/>
          <w:i/>
          <w:color w:val="1F487C"/>
          <w:sz w:val="22"/>
        </w:rPr>
        <w:t>Diagram</w:t>
      </w:r>
    </w:p>
    <w:p>
      <w:pPr>
        <w:spacing w:after="0"/>
        <w:jc w:val="center"/>
        <w:rPr>
          <w:rFonts w:ascii="Arial"/>
          <w:sz w:val="22"/>
        </w:rPr>
        <w:sectPr>
          <w:pgSz w:w="12240" w:h="15840"/>
          <w:pgMar w:top="1360" w:right="940" w:bottom="280" w:left="1060" w:header="720" w:footer="720" w:gutter="0"/>
          <w:cols w:space="720" w:num="1"/>
        </w:sectPr>
      </w:pPr>
    </w:p>
    <w:p>
      <w:pPr>
        <w:pStyle w:val="7"/>
        <w:spacing w:before="5"/>
        <w:ind w:left="0"/>
        <w:rPr>
          <w:rFonts w:ascii="Arial"/>
          <w:i/>
          <w:sz w:val="15"/>
        </w:rPr>
      </w:pPr>
    </w:p>
    <w:p>
      <w:pPr>
        <w:pStyle w:val="3"/>
        <w:numPr>
          <w:ilvl w:val="1"/>
          <w:numId w:val="1"/>
        </w:numPr>
        <w:tabs>
          <w:tab w:val="left" w:pos="739"/>
        </w:tabs>
        <w:spacing w:before="92" w:after="0" w:line="240" w:lineRule="auto"/>
        <w:ind w:left="738" w:right="0" w:hanging="359"/>
        <w:jc w:val="left"/>
      </w:pPr>
      <w:r>
        <w:t>High-level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list:</w:t>
      </w:r>
    </w:p>
    <w:p>
      <w:pPr>
        <w:pStyle w:val="10"/>
        <w:numPr>
          <w:ilvl w:val="2"/>
          <w:numId w:val="1"/>
        </w:numPr>
        <w:tabs>
          <w:tab w:val="left" w:pos="1093"/>
          <w:tab w:val="left" w:pos="1094"/>
        </w:tabs>
        <w:spacing w:before="203" w:after="0" w:line="309" w:lineRule="auto"/>
        <w:ind w:left="1093" w:right="647" w:hanging="356"/>
        <w:jc w:val="left"/>
        <w:rPr>
          <w:sz w:val="22"/>
        </w:rPr>
      </w:pPr>
      <w:r>
        <w:rPr>
          <w:sz w:val="22"/>
        </w:rPr>
        <w:t>Able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drain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polluted</w:t>
      </w:r>
      <w:r>
        <w:rPr>
          <w:spacing w:val="-4"/>
          <w:sz w:val="22"/>
        </w:rPr>
        <w:t xml:space="preserve"> </w:t>
      </w:r>
      <w:r>
        <w:rPr>
          <w:sz w:val="22"/>
        </w:rPr>
        <w:t>water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replace</w:t>
      </w:r>
      <w:r>
        <w:rPr>
          <w:spacing w:val="-2"/>
          <w:sz w:val="22"/>
        </w:rPr>
        <w:t xml:space="preserve"> </w:t>
      </w:r>
      <w:r>
        <w:rPr>
          <w:sz w:val="22"/>
        </w:rPr>
        <w:t>it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fresh</w:t>
      </w:r>
      <w:r>
        <w:rPr>
          <w:spacing w:val="-1"/>
          <w:sz w:val="22"/>
        </w:rPr>
        <w:t xml:space="preserve"> </w:t>
      </w:r>
      <w:r>
        <w:rPr>
          <w:sz w:val="22"/>
        </w:rPr>
        <w:t>water. Specifically,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polluted</w:t>
      </w:r>
      <w:r>
        <w:rPr>
          <w:spacing w:val="-58"/>
          <w:sz w:val="22"/>
        </w:rPr>
        <w:t xml:space="preserve"> </w:t>
      </w:r>
      <w:r>
        <w:rPr>
          <w:sz w:val="22"/>
        </w:rPr>
        <w:t>water will be drained by a motor-controlled valve to the “polluted water temporary</w:t>
      </w:r>
      <w:r>
        <w:rPr>
          <w:spacing w:val="1"/>
          <w:sz w:val="22"/>
        </w:rPr>
        <w:t xml:space="preserve"> </w:t>
      </w:r>
      <w:r>
        <w:rPr>
          <w:sz w:val="22"/>
        </w:rPr>
        <w:t>storage tank” part. After completing the draining process, fresh water will be pumped</w:t>
      </w:r>
      <w:r>
        <w:rPr>
          <w:spacing w:val="1"/>
          <w:sz w:val="22"/>
        </w:rPr>
        <w:t xml:space="preserve"> </w:t>
      </w:r>
      <w:r>
        <w:rPr>
          <w:sz w:val="22"/>
        </w:rPr>
        <w:t>from the general water supply(as described in the right down corner of the physical</w:t>
      </w:r>
      <w:r>
        <w:rPr>
          <w:spacing w:val="1"/>
          <w:sz w:val="22"/>
        </w:rPr>
        <w:t xml:space="preserve"> </w:t>
      </w:r>
      <w:r>
        <w:rPr>
          <w:sz w:val="22"/>
        </w:rPr>
        <w:t>design,</w:t>
      </w:r>
      <w:r>
        <w:rPr>
          <w:spacing w:val="1"/>
          <w:sz w:val="22"/>
        </w:rPr>
        <w:t xml:space="preserve"> </w:t>
      </w:r>
      <w:r>
        <w:rPr>
          <w:sz w:val="22"/>
        </w:rPr>
        <w:t>Figure</w:t>
      </w:r>
      <w:r>
        <w:rPr>
          <w:spacing w:val="-2"/>
          <w:sz w:val="22"/>
        </w:rPr>
        <w:t xml:space="preserve"> </w:t>
      </w:r>
      <w:r>
        <w:rPr>
          <w:sz w:val="22"/>
        </w:rPr>
        <w:t>1).</w:t>
      </w:r>
    </w:p>
    <w:p>
      <w:pPr>
        <w:pStyle w:val="10"/>
        <w:numPr>
          <w:ilvl w:val="2"/>
          <w:numId w:val="1"/>
        </w:numPr>
        <w:tabs>
          <w:tab w:val="left" w:pos="1093"/>
          <w:tab w:val="left" w:pos="1094"/>
        </w:tabs>
        <w:spacing w:before="125" w:after="0" w:line="304" w:lineRule="auto"/>
        <w:ind w:left="1093" w:right="1185" w:hanging="356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fountain</w:t>
      </w:r>
      <w:r>
        <w:rPr>
          <w:spacing w:val="-2"/>
          <w:sz w:val="22"/>
        </w:rPr>
        <w:t xml:space="preserve"> </w:t>
      </w:r>
      <w:r>
        <w:rPr>
          <w:sz w:val="22"/>
        </w:rPr>
        <w:t>must</w:t>
      </w:r>
      <w:r>
        <w:rPr>
          <w:spacing w:val="-3"/>
          <w:sz w:val="22"/>
        </w:rPr>
        <w:t xml:space="preserve"> </w:t>
      </w:r>
      <w:r>
        <w:rPr>
          <w:sz w:val="22"/>
        </w:rPr>
        <w:t>accurately</w:t>
      </w:r>
      <w:r>
        <w:rPr>
          <w:spacing w:val="-4"/>
          <w:sz w:val="22"/>
        </w:rPr>
        <w:t xml:space="preserve"> </w:t>
      </w:r>
      <w:r>
        <w:rPr>
          <w:sz w:val="22"/>
        </w:rPr>
        <w:t>monitor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water</w:t>
      </w:r>
      <w:r>
        <w:rPr>
          <w:spacing w:val="-1"/>
          <w:sz w:val="22"/>
        </w:rPr>
        <w:t xml:space="preserve"> </w:t>
      </w:r>
      <w:r>
        <w:rPr>
          <w:sz w:val="22"/>
        </w:rPr>
        <w:t>quality, including</w:t>
      </w:r>
      <w:r>
        <w:rPr>
          <w:spacing w:val="-2"/>
          <w:sz w:val="22"/>
        </w:rPr>
        <w:t xml:space="preserve"> </w:t>
      </w:r>
      <w:r>
        <w:rPr>
          <w:sz w:val="22"/>
        </w:rPr>
        <w:t>measuring</w:t>
      </w:r>
      <w:r>
        <w:rPr>
          <w:spacing w:val="-2"/>
          <w:sz w:val="22"/>
        </w:rPr>
        <w:t xml:space="preserve"> </w:t>
      </w:r>
      <w:r>
        <w:rPr>
          <w:sz w:val="22"/>
        </w:rPr>
        <w:t>water</w:t>
      </w:r>
      <w:r>
        <w:rPr>
          <w:spacing w:val="-58"/>
          <w:sz w:val="22"/>
        </w:rPr>
        <w:t xml:space="preserve"> </w:t>
      </w:r>
      <w:r>
        <w:rPr>
          <w:sz w:val="22"/>
        </w:rPr>
        <w:t>temperature</w:t>
      </w:r>
      <w:r>
        <w:rPr>
          <w:spacing w:val="-1"/>
          <w:sz w:val="22"/>
        </w:rPr>
        <w:t xml:space="preserve"> </w:t>
      </w:r>
      <w:r>
        <w:rPr>
          <w:sz w:val="22"/>
        </w:rPr>
        <w:t>up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48.89C and pH</w:t>
      </w:r>
      <w:r>
        <w:rPr>
          <w:spacing w:val="2"/>
          <w:sz w:val="22"/>
        </w:rPr>
        <w:t xml:space="preserve"> </w:t>
      </w:r>
      <w:r>
        <w:rPr>
          <w:sz w:val="22"/>
        </w:rPr>
        <w:t>values</w:t>
      </w:r>
      <w:r>
        <w:rPr>
          <w:spacing w:val="-3"/>
          <w:sz w:val="22"/>
        </w:rPr>
        <w:t xml:space="preserve"> </w:t>
      </w:r>
      <w:r>
        <w:rPr>
          <w:sz w:val="22"/>
        </w:rPr>
        <w:t>between 6.5</w:t>
      </w:r>
      <w:r>
        <w:rPr>
          <w:spacing w:val="-2"/>
          <w:sz w:val="22"/>
        </w:rPr>
        <w:t xml:space="preserve"> </w:t>
      </w:r>
      <w:r>
        <w:rPr>
          <w:sz w:val="22"/>
        </w:rPr>
        <w:t>and 8.5.</w:t>
      </w:r>
    </w:p>
    <w:p>
      <w:pPr>
        <w:pStyle w:val="10"/>
        <w:numPr>
          <w:ilvl w:val="2"/>
          <w:numId w:val="1"/>
        </w:numPr>
        <w:tabs>
          <w:tab w:val="left" w:pos="1093"/>
          <w:tab w:val="left" w:pos="1094"/>
        </w:tabs>
        <w:spacing w:before="129" w:after="0" w:line="309" w:lineRule="auto"/>
        <w:ind w:left="1093" w:right="587" w:hanging="356"/>
        <w:jc w:val="left"/>
        <w:rPr>
          <w:sz w:val="22"/>
        </w:rPr>
      </w:pPr>
      <w:r>
        <w:rPr>
          <w:sz w:val="22"/>
        </w:rPr>
        <w:t>Able to be connected to the users’ devices through WIFI. Prompt feedback from the</w:t>
      </w:r>
      <w:r>
        <w:rPr>
          <w:spacing w:val="1"/>
          <w:sz w:val="22"/>
        </w:rPr>
        <w:t xml:space="preserve"> </w:t>
      </w:r>
      <w:r>
        <w:rPr>
          <w:sz w:val="22"/>
        </w:rPr>
        <w:t>smart</w:t>
      </w:r>
      <w:r>
        <w:rPr>
          <w:spacing w:val="-3"/>
          <w:sz w:val="22"/>
        </w:rPr>
        <w:t xml:space="preserve"> </w:t>
      </w:r>
      <w:r>
        <w:rPr>
          <w:sz w:val="22"/>
        </w:rPr>
        <w:t>water</w:t>
      </w:r>
      <w:r>
        <w:rPr>
          <w:spacing w:val="-4"/>
          <w:sz w:val="22"/>
        </w:rPr>
        <w:t xml:space="preserve"> </w:t>
      </w:r>
      <w:r>
        <w:rPr>
          <w:sz w:val="22"/>
        </w:rPr>
        <w:t>fountain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users’</w:t>
      </w:r>
      <w:r>
        <w:rPr>
          <w:spacing w:val="-4"/>
          <w:sz w:val="22"/>
        </w:rPr>
        <w:t xml:space="preserve"> </w:t>
      </w:r>
      <w:r>
        <w:rPr>
          <w:sz w:val="22"/>
        </w:rPr>
        <w:t>interface</w:t>
      </w:r>
      <w:r>
        <w:rPr>
          <w:spacing w:val="-6"/>
          <w:sz w:val="22"/>
        </w:rPr>
        <w:t xml:space="preserve"> </w:t>
      </w:r>
      <w:r>
        <w:rPr>
          <w:sz w:val="22"/>
        </w:rPr>
        <w:t>with</w:t>
      </w:r>
      <w:r>
        <w:rPr>
          <w:spacing w:val="-6"/>
          <w:sz w:val="22"/>
        </w:rPr>
        <w:t xml:space="preserve"> </w:t>
      </w:r>
      <w:r>
        <w:rPr>
          <w:sz w:val="22"/>
        </w:rPr>
        <w:t>relevant</w:t>
      </w:r>
      <w:r>
        <w:rPr>
          <w:spacing w:val="-2"/>
          <w:sz w:val="22"/>
        </w:rPr>
        <w:t xml:space="preserve"> </w:t>
      </w:r>
      <w:r>
        <w:rPr>
          <w:sz w:val="22"/>
        </w:rPr>
        <w:t>information</w:t>
      </w:r>
      <w:r>
        <w:rPr>
          <w:spacing w:val="-4"/>
          <w:sz w:val="22"/>
        </w:rPr>
        <w:t xml:space="preserve"> </w:t>
      </w:r>
      <w:r>
        <w:rPr>
          <w:sz w:val="22"/>
        </w:rPr>
        <w:t>including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remaining</w:t>
      </w:r>
      <w:r>
        <w:rPr>
          <w:spacing w:val="-58"/>
          <w:sz w:val="22"/>
        </w:rPr>
        <w:t xml:space="preserve"> </w:t>
      </w:r>
      <w:r>
        <w:rPr>
          <w:sz w:val="22"/>
        </w:rPr>
        <w:t>water</w:t>
      </w:r>
      <w:r>
        <w:rPr>
          <w:spacing w:val="1"/>
          <w:sz w:val="22"/>
        </w:rPr>
        <w:t xml:space="preserve"> </w:t>
      </w:r>
      <w:r>
        <w:rPr>
          <w:sz w:val="22"/>
        </w:rPr>
        <w:t>level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water quality index: ‘Good’,</w:t>
      </w:r>
      <w:r>
        <w:rPr>
          <w:spacing w:val="2"/>
          <w:sz w:val="22"/>
        </w:rPr>
        <w:t xml:space="preserve"> </w:t>
      </w:r>
      <w:r>
        <w:rPr>
          <w:sz w:val="22"/>
        </w:rPr>
        <w:t>‘Average’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‘Poor’.</w:t>
      </w:r>
    </w:p>
    <w:p>
      <w:pPr>
        <w:pStyle w:val="7"/>
        <w:ind w:left="0"/>
        <w:rPr>
          <w:sz w:val="24"/>
        </w:rPr>
      </w:pPr>
    </w:p>
    <w:p>
      <w:pPr>
        <w:pStyle w:val="7"/>
        <w:spacing w:before="10"/>
        <w:ind w:left="0"/>
        <w:rPr>
          <w:sz w:val="35"/>
        </w:rPr>
      </w:pPr>
    </w:p>
    <w:p>
      <w:pPr>
        <w:pStyle w:val="2"/>
        <w:numPr>
          <w:ilvl w:val="0"/>
          <w:numId w:val="1"/>
        </w:numPr>
        <w:tabs>
          <w:tab w:val="left" w:pos="741"/>
        </w:tabs>
        <w:spacing w:before="1" w:after="0" w:line="240" w:lineRule="auto"/>
        <w:ind w:left="740" w:right="0" w:hanging="361"/>
        <w:jc w:val="left"/>
        <w:rPr>
          <w:sz w:val="24"/>
        </w:rPr>
      </w:pPr>
      <w:r>
        <w:t>Design</w:t>
      </w:r>
    </w:p>
    <w:p>
      <w:pPr>
        <w:pStyle w:val="7"/>
        <w:spacing w:before="2"/>
        <w:ind w:left="0"/>
        <w:rPr>
          <w:rFonts w:ascii="Arial"/>
          <w:b/>
          <w:sz w:val="28"/>
        </w:rPr>
      </w:pPr>
    </w:p>
    <w:p>
      <w:pPr>
        <w:pStyle w:val="7"/>
        <w:spacing w:line="312" w:lineRule="auto"/>
        <w:ind w:left="740" w:right="616"/>
      </w:pPr>
      <w:r>
        <w:t>The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diagram below</w:t>
      </w:r>
      <w:r>
        <w:rPr>
          <w:spacing w:val="-4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solution.</w:t>
      </w:r>
      <w:r>
        <w:rPr>
          <w:spacing w:val="-2"/>
        </w:rPr>
        <w:t xml:space="preserve"> </w:t>
      </w:r>
      <w:r>
        <w:t>We divide</w:t>
      </w:r>
      <w:r>
        <w:rPr>
          <w:spacing w:val="-1"/>
        </w:rPr>
        <w:t xml:space="preserve"> </w:t>
      </w:r>
      <w:r>
        <w:t>our design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four</w:t>
      </w:r>
      <w:r>
        <w:rPr>
          <w:spacing w:val="-58"/>
        </w:rPr>
        <w:t xml:space="preserve"> </w:t>
      </w:r>
      <w:r>
        <w:t>modules,</w:t>
      </w:r>
      <w:r>
        <w:rPr>
          <w:spacing w:val="-3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Power Supply,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Unit,</w:t>
      </w:r>
      <w:r>
        <w:rPr>
          <w:spacing w:val="-2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Control,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Mechanical</w:t>
      </w:r>
      <w:r>
        <w:rPr>
          <w:spacing w:val="-2"/>
        </w:rPr>
        <w:t xml:space="preserve"> </w:t>
      </w:r>
      <w:r>
        <w:t>Unit.</w:t>
      </w:r>
    </w:p>
    <w:p>
      <w:pPr>
        <w:pStyle w:val="7"/>
        <w:ind w:left="740"/>
      </w:pPr>
      <w:r>
        <w:t>Details of each</w:t>
      </w:r>
      <w:r>
        <w:rPr>
          <w:spacing w:val="-1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presented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section.</w:t>
      </w:r>
    </w:p>
    <w:p>
      <w:pPr>
        <w:pStyle w:val="7"/>
        <w:ind w:left="0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200025</wp:posOffset>
            </wp:positionV>
            <wp:extent cx="6181725" cy="299339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783" cy="2993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2"/>
        <w:ind w:left="0"/>
        <w:rPr>
          <w:sz w:val="35"/>
        </w:rPr>
      </w:pPr>
    </w:p>
    <w:p>
      <w:pPr>
        <w:spacing w:before="0"/>
        <w:ind w:left="2670" w:right="2785" w:firstLine="0"/>
        <w:jc w:val="center"/>
        <w:rPr>
          <w:rFonts w:ascii="Arial"/>
          <w:i/>
          <w:sz w:val="22"/>
        </w:rPr>
      </w:pPr>
      <w:r>
        <w:rPr>
          <w:rFonts w:ascii="Arial"/>
          <w:i/>
          <w:color w:val="1F487C"/>
          <w:sz w:val="22"/>
        </w:rPr>
        <w:t>Figure</w:t>
      </w:r>
      <w:r>
        <w:rPr>
          <w:rFonts w:ascii="Arial"/>
          <w:i/>
          <w:color w:val="1F487C"/>
          <w:spacing w:val="-1"/>
          <w:sz w:val="22"/>
        </w:rPr>
        <w:t xml:space="preserve"> </w:t>
      </w:r>
      <w:r>
        <w:rPr>
          <w:rFonts w:ascii="Arial"/>
          <w:i/>
          <w:color w:val="1F487C"/>
          <w:sz w:val="22"/>
        </w:rPr>
        <w:t>2</w:t>
      </w:r>
      <w:r>
        <w:rPr>
          <w:rFonts w:ascii="Arial"/>
          <w:i/>
          <w:color w:val="1F487C"/>
          <w:spacing w:val="-1"/>
          <w:sz w:val="22"/>
        </w:rPr>
        <w:t xml:space="preserve"> </w:t>
      </w:r>
      <w:r>
        <w:rPr>
          <w:rFonts w:ascii="Arial"/>
          <w:i/>
          <w:color w:val="1F487C"/>
          <w:sz w:val="22"/>
        </w:rPr>
        <w:t>Block</w:t>
      </w:r>
      <w:r>
        <w:rPr>
          <w:rFonts w:ascii="Arial"/>
          <w:i/>
          <w:color w:val="1F487C"/>
          <w:spacing w:val="-4"/>
          <w:sz w:val="22"/>
        </w:rPr>
        <w:t xml:space="preserve"> </w:t>
      </w:r>
      <w:r>
        <w:rPr>
          <w:rFonts w:ascii="Arial"/>
          <w:i/>
          <w:color w:val="1F487C"/>
          <w:sz w:val="22"/>
        </w:rPr>
        <w:t>Diagram</w:t>
      </w:r>
      <w:r>
        <w:rPr>
          <w:rFonts w:ascii="Arial"/>
          <w:i/>
          <w:color w:val="1F487C"/>
          <w:spacing w:val="-5"/>
          <w:sz w:val="22"/>
        </w:rPr>
        <w:t xml:space="preserve"> </w:t>
      </w:r>
      <w:r>
        <w:rPr>
          <w:rFonts w:ascii="Arial"/>
          <w:i/>
          <w:color w:val="1F487C"/>
          <w:sz w:val="22"/>
        </w:rPr>
        <w:t>of Smart</w:t>
      </w:r>
      <w:r>
        <w:rPr>
          <w:rFonts w:ascii="Arial"/>
          <w:i/>
          <w:color w:val="1F487C"/>
          <w:spacing w:val="-1"/>
          <w:sz w:val="22"/>
        </w:rPr>
        <w:t xml:space="preserve"> </w:t>
      </w:r>
      <w:r>
        <w:rPr>
          <w:rFonts w:ascii="Arial"/>
          <w:i/>
          <w:color w:val="1F487C"/>
          <w:sz w:val="22"/>
        </w:rPr>
        <w:t>Water Fountain</w:t>
      </w:r>
    </w:p>
    <w:p>
      <w:pPr>
        <w:spacing w:after="0"/>
        <w:jc w:val="center"/>
        <w:rPr>
          <w:rFonts w:ascii="Arial"/>
          <w:sz w:val="22"/>
        </w:rPr>
        <w:sectPr>
          <w:pgSz w:w="12240" w:h="15840"/>
          <w:pgMar w:top="1500" w:right="940" w:bottom="280" w:left="1060" w:header="720" w:footer="720" w:gutter="0"/>
          <w:cols w:space="720" w:num="1"/>
        </w:sectPr>
      </w:pPr>
    </w:p>
    <w:p>
      <w:pPr>
        <w:pStyle w:val="3"/>
        <w:numPr>
          <w:ilvl w:val="1"/>
          <w:numId w:val="1"/>
        </w:numPr>
        <w:tabs>
          <w:tab w:val="left" w:pos="849"/>
        </w:tabs>
        <w:spacing w:before="80" w:after="0" w:line="240" w:lineRule="auto"/>
        <w:ind w:left="848" w:right="0" w:hanging="469"/>
        <w:jc w:val="left"/>
      </w:pPr>
      <w:r>
        <w:t>Sensor</w:t>
      </w:r>
      <w:r>
        <w:rPr>
          <w:spacing w:val="-4"/>
        </w:rPr>
        <w:t xml:space="preserve"> </w:t>
      </w:r>
      <w:r>
        <w:t>Unit</w:t>
      </w:r>
    </w:p>
    <w:p>
      <w:pPr>
        <w:pStyle w:val="7"/>
        <w:ind w:left="0"/>
        <w:rPr>
          <w:rFonts w:ascii="Arial"/>
          <w:b/>
          <w:i/>
          <w:sz w:val="28"/>
        </w:rPr>
      </w:pPr>
    </w:p>
    <w:p>
      <w:pPr>
        <w:pStyle w:val="7"/>
        <w:spacing w:line="312" w:lineRule="auto"/>
        <w:ind w:right="493"/>
      </w:pPr>
      <w:r>
        <w:t>This block contains the four sensors. The data acquired from the sensors will be transmitted</w:t>
      </w:r>
      <w:r>
        <w:rPr>
          <w:spacing w:val="-59"/>
        </w:rPr>
        <w:t xml:space="preserve"> </w:t>
      </w:r>
      <w:r>
        <w:t>to the control unit. Control unit will then have some logic designed to send corresponding</w:t>
      </w:r>
      <w:r>
        <w:rPr>
          <w:spacing w:val="1"/>
        </w:rPr>
        <w:t xml:space="preserve"> </w:t>
      </w:r>
      <w:r>
        <w:t>signals to control other blocks of the water fountain. At the same time, the display screen on</w:t>
      </w:r>
      <w:r>
        <w:rPr>
          <w:spacing w:val="-5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fountain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readings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determined</w:t>
      </w:r>
      <w:r>
        <w:rPr>
          <w:spacing w:val="-2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remaining</w:t>
      </w:r>
      <w:r>
        <w:rPr>
          <w:spacing w:val="-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quantity.</w:t>
      </w:r>
    </w:p>
    <w:p>
      <w:pPr>
        <w:pStyle w:val="7"/>
        <w:spacing w:before="122" w:line="312" w:lineRule="auto"/>
        <w:ind w:right="500"/>
      </w:pPr>
      <w:r>
        <w:t>For the PH-value sensor, temperature sensor and conductivity sensor, values will be</w:t>
      </w:r>
      <w:r>
        <w:rPr>
          <w:spacing w:val="1"/>
        </w:rPr>
        <w:t xml:space="preserve"> </w:t>
      </w:r>
      <w:r>
        <w:t>retrieved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calculated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level.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poor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quality</w:t>
      </w:r>
      <w:r>
        <w:rPr>
          <w:spacing w:val="-58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determined,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replacement</w:t>
      </w:r>
      <w:r>
        <w:rPr>
          <w:spacing w:val="5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place.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weight</w:t>
      </w:r>
      <w:r>
        <w:rPr>
          <w:spacing w:val="5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readings will be 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 the</w:t>
      </w:r>
      <w:r>
        <w:rPr>
          <w:spacing w:val="-3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fresh</w:t>
      </w:r>
      <w:r>
        <w:rPr>
          <w:spacing w:val="-2"/>
        </w:rPr>
        <w:t xml:space="preserve"> </w:t>
      </w:r>
      <w:r>
        <w:t>water left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tank.</w:t>
      </w:r>
    </w:p>
    <w:p>
      <w:pPr>
        <w:pStyle w:val="4"/>
        <w:numPr>
          <w:ilvl w:val="2"/>
          <w:numId w:val="2"/>
        </w:numPr>
        <w:tabs>
          <w:tab w:val="left" w:pos="1288"/>
        </w:tabs>
        <w:spacing w:before="120" w:after="0" w:line="240" w:lineRule="auto"/>
        <w:ind w:left="1287" w:right="0" w:hanging="550"/>
        <w:jc w:val="left"/>
      </w:pPr>
      <w:r>
        <w:t>Temperature</w:t>
      </w:r>
      <w:r>
        <w:rPr>
          <w:spacing w:val="-3"/>
        </w:rPr>
        <w:t xml:space="preserve"> </w:t>
      </w:r>
      <w:r>
        <w:t>Sensor:</w:t>
      </w:r>
    </w:p>
    <w:p>
      <w:pPr>
        <w:pStyle w:val="7"/>
        <w:spacing w:before="196" w:line="312" w:lineRule="auto"/>
        <w:ind w:right="493"/>
      </w:pPr>
      <w:r>
        <w:t>A water-proof temperature sensor is going to be used. Part number from sparkfun is:</w:t>
      </w:r>
      <w:r>
        <w:rPr>
          <w:spacing w:val="1"/>
        </w:rPr>
        <w:t xml:space="preserve"> </w:t>
      </w:r>
      <w:r>
        <w:rPr>
          <w:color w:val="333333"/>
        </w:rPr>
        <w:t xml:space="preserve">DS18B20 </w:t>
      </w:r>
      <w:r>
        <w:t>[6]. This temperature sensor is compatible with a relatively wide range of power</w:t>
      </w:r>
      <w:r>
        <w:rPr>
          <w:spacing w:val="1"/>
        </w:rPr>
        <w:t xml:space="preserve"> </w:t>
      </w:r>
      <w:r>
        <w:t>supply from 3.0V to 5.5V. The measured temperature ranges from -55 to +125 celsius</w:t>
      </w:r>
      <w:r>
        <w:rPr>
          <w:spacing w:val="1"/>
        </w:rPr>
        <w:t xml:space="preserve"> </w:t>
      </w:r>
      <w:r>
        <w:t>degrees. Between -10 to + 85 degrees, the accuracy is up to +-0.5 degrees. This sensor can</w:t>
      </w:r>
      <w:r>
        <w:rPr>
          <w:spacing w:val="-59"/>
        </w:rPr>
        <w:t xml:space="preserve"> </w:t>
      </w:r>
      <w:r>
        <w:t>fulfill</w:t>
      </w:r>
      <w:r>
        <w:rPr>
          <w:spacing w:val="-1"/>
        </w:rPr>
        <w:t xml:space="preserve"> </w:t>
      </w:r>
      <w:r>
        <w:t>all requirements</w:t>
      </w:r>
      <w:r>
        <w:rPr>
          <w:spacing w:val="1"/>
        </w:rPr>
        <w:t xml:space="preserve"> </w:t>
      </w:r>
      <w:r>
        <w:t>needed for</w:t>
      </w:r>
      <w:r>
        <w:rPr>
          <w:spacing w:val="-1"/>
        </w:rPr>
        <w:t xml:space="preserve"> </w:t>
      </w:r>
      <w:r>
        <w:t>this project.</w:t>
      </w:r>
    </w:p>
    <w:p>
      <w:pPr>
        <w:pStyle w:val="7"/>
        <w:spacing w:before="9"/>
        <w:ind w:left="0"/>
        <w:rPr>
          <w:sz w:val="20"/>
        </w:rPr>
      </w:pPr>
    </w:p>
    <w:p>
      <w:pPr>
        <w:pStyle w:val="4"/>
        <w:numPr>
          <w:ilvl w:val="2"/>
          <w:numId w:val="2"/>
        </w:numPr>
        <w:tabs>
          <w:tab w:val="left" w:pos="1474"/>
          <w:tab w:val="left" w:pos="1475"/>
        </w:tabs>
        <w:spacing w:before="1" w:after="0" w:line="240" w:lineRule="auto"/>
        <w:ind w:left="1474" w:right="0" w:hanging="737"/>
        <w:jc w:val="left"/>
      </w:pPr>
      <w:r>
        <w:t>PH-sensor:</w:t>
      </w:r>
    </w:p>
    <w:p>
      <w:pPr>
        <w:pStyle w:val="7"/>
        <w:spacing w:before="195" w:line="312" w:lineRule="auto"/>
        <w:ind w:right="616"/>
      </w:pPr>
      <w:r>
        <w:t>PH value is a valued indicator of water quality. This PH-sensor[7] works with 5V voltage,</w:t>
      </w:r>
      <w:r>
        <w:rPr>
          <w:spacing w:val="1"/>
        </w:rPr>
        <w:t xml:space="preserve"> </w:t>
      </w:r>
      <w:r>
        <w:t>which is also compatible with the temperature sensor. It can 6measure the PH value from 0</w:t>
      </w:r>
      <w:r>
        <w:rPr>
          <w:spacing w:val="-6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with an</w:t>
      </w:r>
      <w:r>
        <w:rPr>
          <w:spacing w:val="-2"/>
        </w:rPr>
        <w:t xml:space="preserve"> </w:t>
      </w:r>
      <w:r>
        <w:t>accuracy of</w:t>
      </w:r>
      <w:r>
        <w:rPr>
          <w:spacing w:val="-1"/>
        </w:rPr>
        <w:t xml:space="preserve"> </w:t>
      </w:r>
      <w:r>
        <w:t>+-</w:t>
      </w:r>
      <w:r>
        <w:rPr>
          <w:spacing w:val="-2"/>
        </w:rPr>
        <w:t xml:space="preserve"> </w:t>
      </w:r>
      <w:r>
        <w:t>0.1 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temperature of 25 degrees.</w:t>
      </w:r>
    </w:p>
    <w:p>
      <w:pPr>
        <w:pStyle w:val="7"/>
        <w:spacing w:before="10"/>
        <w:ind w:left="0"/>
        <w:rPr>
          <w:sz w:val="20"/>
        </w:rPr>
      </w:pPr>
    </w:p>
    <w:p>
      <w:pPr>
        <w:pStyle w:val="4"/>
        <w:numPr>
          <w:ilvl w:val="2"/>
          <w:numId w:val="2"/>
        </w:numPr>
        <w:tabs>
          <w:tab w:val="left" w:pos="1474"/>
          <w:tab w:val="left" w:pos="1475"/>
        </w:tabs>
        <w:spacing w:before="1" w:after="0" w:line="240" w:lineRule="auto"/>
        <w:ind w:left="1474" w:right="0" w:hanging="737"/>
        <w:jc w:val="left"/>
      </w:pPr>
      <w:r>
        <w:t>Conductivity</w:t>
      </w:r>
      <w:r>
        <w:rPr>
          <w:spacing w:val="-7"/>
        </w:rPr>
        <w:t xml:space="preserve"> </w:t>
      </w:r>
      <w:r>
        <w:t>sensor:</w:t>
      </w:r>
    </w:p>
    <w:p>
      <w:pPr>
        <w:pStyle w:val="7"/>
        <w:spacing w:before="195"/>
      </w:pPr>
      <w:r>
        <w:t>Conductivity</w:t>
      </w:r>
      <w:r>
        <w:rPr>
          <w:spacing w:val="-1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is also</w:t>
      </w:r>
      <w:r>
        <w:rPr>
          <w:spacing w:val="-2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quality assessment. The</w:t>
      </w:r>
      <w:r>
        <w:rPr>
          <w:spacing w:val="-4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voltage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from</w:t>
      </w:r>
    </w:p>
    <w:p>
      <w:pPr>
        <w:pStyle w:val="7"/>
        <w:spacing w:before="76" w:line="312" w:lineRule="auto"/>
        <w:ind w:right="1148"/>
      </w:pPr>
      <w:r>
        <w:t>3.0 to 5.0V. The error is small, +-5%F.S. The measurement value ranges from 0 to 20</w:t>
      </w:r>
      <w:r>
        <w:rPr>
          <w:spacing w:val="-59"/>
        </w:rPr>
        <w:t xml:space="preserve"> </w:t>
      </w:r>
      <w:r>
        <w:t>ms/cm</w:t>
      </w:r>
      <w:r>
        <w:rPr>
          <w:spacing w:val="-2"/>
        </w:rPr>
        <w:t xml:space="preserve"> </w:t>
      </w:r>
      <w:r>
        <w:t>which is enough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water quality</w:t>
      </w:r>
      <w:r>
        <w:rPr>
          <w:spacing w:val="-4"/>
        </w:rPr>
        <w:t xml:space="preserve"> </w:t>
      </w:r>
      <w:r>
        <w:t>monitoring.</w:t>
      </w:r>
      <w:r>
        <w:rPr>
          <w:spacing w:val="-1"/>
        </w:rPr>
        <w:t xml:space="preserve"> </w:t>
      </w:r>
      <w:r>
        <w:t>[8]</w:t>
      </w:r>
    </w:p>
    <w:p>
      <w:pPr>
        <w:pStyle w:val="7"/>
        <w:spacing w:before="10"/>
        <w:ind w:left="0"/>
        <w:rPr>
          <w:sz w:val="20"/>
        </w:rPr>
      </w:pPr>
    </w:p>
    <w:p>
      <w:pPr>
        <w:pStyle w:val="4"/>
        <w:numPr>
          <w:ilvl w:val="2"/>
          <w:numId w:val="2"/>
        </w:numPr>
        <w:tabs>
          <w:tab w:val="left" w:pos="1474"/>
          <w:tab w:val="left" w:pos="1475"/>
        </w:tabs>
        <w:spacing w:before="0" w:after="0" w:line="240" w:lineRule="auto"/>
        <w:ind w:left="1474" w:right="0" w:hanging="737"/>
        <w:jc w:val="left"/>
      </w:pPr>
      <w:r>
        <w:t>Liquid</w:t>
      </w:r>
      <w:r>
        <w:rPr>
          <w:spacing w:val="-5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Sensor:</w:t>
      </w:r>
    </w:p>
    <w:p>
      <w:pPr>
        <w:pStyle w:val="7"/>
        <w:spacing w:before="196" w:line="312" w:lineRule="auto"/>
        <w:ind w:right="546"/>
      </w:pPr>
      <w:r>
        <w:t>This sensor [9] is responsible for reflecting how much freshwater is left in the water tank.</w:t>
      </w:r>
      <w:r>
        <w:rPr>
          <w:spacing w:val="1"/>
        </w:rPr>
        <w:t xml:space="preserve"> </w:t>
      </w:r>
      <w:r>
        <w:t>When the water level is low, fresh water will be pumped to the water tank to ensure the</w:t>
      </w:r>
      <w:r>
        <w:rPr>
          <w:spacing w:val="1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fountain</w:t>
      </w:r>
      <w:r>
        <w:rPr>
          <w:spacing w:val="-4"/>
        </w:rPr>
        <w:t xml:space="preserve"> </w:t>
      </w:r>
      <w:r>
        <w:t>keeps</w:t>
      </w:r>
      <w:r>
        <w:rPr>
          <w:spacing w:val="-4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freshwater.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0.5</w:t>
      </w:r>
      <w:r>
        <w:rPr>
          <w:spacing w:val="-4"/>
        </w:rPr>
        <w:t xml:space="preserve"> </w:t>
      </w:r>
      <w:r>
        <w:t>Watts. For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0 to 9 inches, the corresponding sensor outputs readings from 0 to 1.6. From that, the</w:t>
      </w:r>
      <w:r>
        <w:rPr>
          <w:spacing w:val="1"/>
        </w:rPr>
        <w:t xml:space="preserve"> </w:t>
      </w:r>
      <w:r>
        <w:t>quantity of</w:t>
      </w:r>
      <w:r>
        <w:rPr>
          <w:spacing w:val="-1"/>
        </w:rPr>
        <w:t xml:space="preserve"> </w:t>
      </w:r>
      <w:r>
        <w:t>freshwater</w:t>
      </w:r>
      <w:r>
        <w:rPr>
          <w:spacing w:val="1"/>
        </w:rPr>
        <w:t xml:space="preserve"> </w:t>
      </w:r>
      <w:r>
        <w:t>left</w:t>
      </w:r>
      <w:r>
        <w:rPr>
          <w:spacing w:val="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determined.</w:t>
      </w:r>
    </w:p>
    <w:p>
      <w:pPr>
        <w:spacing w:after="0" w:line="312" w:lineRule="auto"/>
        <w:sectPr>
          <w:pgSz w:w="12240" w:h="15840"/>
          <w:pgMar w:top="1360" w:right="940" w:bottom="280" w:left="1060" w:header="720" w:footer="720" w:gutter="0"/>
          <w:cols w:space="720" w:num="1"/>
        </w:sectPr>
      </w:pPr>
    </w:p>
    <w:p>
      <w:pPr>
        <w:pStyle w:val="3"/>
        <w:numPr>
          <w:ilvl w:val="1"/>
          <w:numId w:val="1"/>
        </w:numPr>
        <w:tabs>
          <w:tab w:val="left" w:pos="783"/>
        </w:tabs>
        <w:spacing w:before="80" w:after="0" w:line="240" w:lineRule="auto"/>
        <w:ind w:left="782" w:right="0" w:hanging="403"/>
        <w:jc w:val="left"/>
      </w:pPr>
      <w:r>
        <w:t>Display</w:t>
      </w:r>
      <w:r>
        <w:rPr>
          <w:spacing w:val="-3"/>
        </w:rPr>
        <w:t xml:space="preserve"> </w:t>
      </w:r>
      <w:r>
        <w:t>unit:</w:t>
      </w:r>
    </w:p>
    <w:p>
      <w:pPr>
        <w:pStyle w:val="7"/>
        <w:ind w:left="0"/>
        <w:rPr>
          <w:rFonts w:ascii="Arial"/>
          <w:b/>
          <w:i/>
          <w:sz w:val="28"/>
        </w:rPr>
      </w:pPr>
    </w:p>
    <w:p>
      <w:pPr>
        <w:pStyle w:val="4"/>
        <w:ind w:left="738" w:firstLine="0"/>
      </w:pPr>
      <w:r>
        <w:t>2.2.1</w:t>
      </w:r>
      <w:r>
        <w:rPr>
          <w:spacing w:val="-1"/>
        </w:rPr>
        <w:t xml:space="preserve"> </w:t>
      </w:r>
      <w:r>
        <w:t>Screen:</w:t>
      </w:r>
    </w:p>
    <w:p>
      <w:pPr>
        <w:pStyle w:val="7"/>
        <w:spacing w:before="7"/>
        <w:ind w:left="0"/>
        <w:rPr>
          <w:rFonts w:ascii="Arial"/>
          <w:b/>
          <w:sz w:val="27"/>
        </w:rPr>
      </w:pPr>
    </w:p>
    <w:p>
      <w:pPr>
        <w:pStyle w:val="7"/>
        <w:spacing w:before="1" w:line="312" w:lineRule="auto"/>
        <w:ind w:right="640"/>
      </w:pPr>
      <w:r>
        <w:t>The screen will be used to display the readings from the sensors in a real-time manner.[10]</w:t>
      </w:r>
      <w:r>
        <w:rPr>
          <w:spacing w:val="-59"/>
        </w:rPr>
        <w:t xml:space="preserve"> </w:t>
      </w:r>
      <w:r>
        <w:t>In addition, other necessary information will also be displayed. As described in the sensor</w:t>
      </w:r>
      <w:r>
        <w:rPr>
          <w:spacing w:val="1"/>
        </w:rPr>
        <w:t xml:space="preserve"> </w:t>
      </w:r>
      <w:r>
        <w:t>part, the water quality and remaining water quantity will be displayed. The screen will be</w:t>
      </w:r>
      <w:r>
        <w:rPr>
          <w:spacing w:val="1"/>
        </w:rPr>
        <w:t xml:space="preserve"> </w:t>
      </w:r>
      <w:r>
        <w:t>programmed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information.</w:t>
      </w:r>
    </w:p>
    <w:p>
      <w:pPr>
        <w:pStyle w:val="7"/>
        <w:spacing w:before="119" w:line="312" w:lineRule="auto"/>
        <w:ind w:right="632"/>
      </w:pPr>
      <w:r>
        <w:t>This 20*4 LCD</w:t>
      </w:r>
      <w:r>
        <w:rPr>
          <w:spacing w:val="-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information.</w:t>
      </w:r>
      <w:r>
        <w:rPr>
          <w:spacing w:val="-2"/>
        </w:rPr>
        <w:t xml:space="preserve"> </w:t>
      </w:r>
      <w:r>
        <w:t>After</w:t>
      </w:r>
      <w:r>
        <w:rPr>
          <w:spacing w:val="-58"/>
        </w:rPr>
        <w:t xml:space="preserve"> </w:t>
      </w:r>
      <w:r>
        <w:t>programming the screen, a conclusion of water quality(Good, Average, Poor) will be</w:t>
      </w:r>
      <w:r>
        <w:rPr>
          <w:spacing w:val="1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along with the</w:t>
      </w:r>
      <w:r>
        <w:rPr>
          <w:spacing w:val="-5"/>
        </w:rPr>
        <w:t xml:space="preserve"> </w:t>
      </w:r>
      <w:r>
        <w:t>remaining water</w:t>
      </w:r>
      <w:r>
        <w:rPr>
          <w:spacing w:val="1"/>
        </w:rPr>
        <w:t xml:space="preserve"> </w:t>
      </w:r>
      <w:r>
        <w:t>level.</w:t>
      </w:r>
    </w:p>
    <w:p>
      <w:pPr>
        <w:pStyle w:val="3"/>
        <w:numPr>
          <w:ilvl w:val="1"/>
          <w:numId w:val="1"/>
        </w:numPr>
        <w:tabs>
          <w:tab w:val="left" w:pos="783"/>
        </w:tabs>
        <w:spacing w:before="121" w:after="0" w:line="240" w:lineRule="auto"/>
        <w:ind w:left="782" w:right="0" w:hanging="403"/>
        <w:jc w:val="left"/>
      </w:pPr>
      <w:r>
        <w:t>Power</w:t>
      </w:r>
      <w:r>
        <w:rPr>
          <w:spacing w:val="-4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Unit</w:t>
      </w:r>
    </w:p>
    <w:p>
      <w:pPr>
        <w:pStyle w:val="7"/>
        <w:spacing w:before="11"/>
        <w:ind w:left="0"/>
        <w:rPr>
          <w:rFonts w:ascii="Arial"/>
          <w:b/>
          <w:i/>
          <w:sz w:val="27"/>
        </w:rPr>
      </w:pPr>
    </w:p>
    <w:p>
      <w:pPr>
        <w:pStyle w:val="4"/>
        <w:numPr>
          <w:ilvl w:val="2"/>
          <w:numId w:val="3"/>
        </w:numPr>
        <w:tabs>
          <w:tab w:val="left" w:pos="1290"/>
        </w:tabs>
        <w:spacing w:before="0" w:after="0" w:line="240" w:lineRule="auto"/>
        <w:ind w:left="1289" w:right="0" w:hanging="552"/>
        <w:jc w:val="left"/>
      </w:pPr>
      <w:r>
        <w:t>Zn-Mn</w:t>
      </w:r>
      <w:r>
        <w:rPr>
          <w:spacing w:val="-1"/>
        </w:rPr>
        <w:t xml:space="preserve"> </w:t>
      </w:r>
      <w:r>
        <w:t>Battery</w:t>
      </w:r>
    </w:p>
    <w:p>
      <w:pPr>
        <w:pStyle w:val="7"/>
        <w:spacing w:before="5"/>
        <w:ind w:left="0"/>
        <w:rPr>
          <w:rFonts w:ascii="Arial"/>
          <w:b/>
          <w:sz w:val="27"/>
        </w:rPr>
      </w:pPr>
    </w:p>
    <w:p>
      <w:pPr>
        <w:pStyle w:val="7"/>
        <w:spacing w:line="312" w:lineRule="auto"/>
        <w:ind w:right="493"/>
      </w:pPr>
      <w:r>
        <w:t>The</w:t>
      </w:r>
      <w:r>
        <w:rPr>
          <w:spacing w:val="-2"/>
        </w:rPr>
        <w:t xml:space="preserve"> </w:t>
      </w:r>
      <w:r>
        <w:t>Zn-Mn</w:t>
      </w:r>
      <w:r>
        <w:rPr>
          <w:spacing w:val="-1"/>
        </w:rPr>
        <w:t xml:space="preserve"> </w:t>
      </w:r>
      <w:r>
        <w:t>battery</w:t>
      </w:r>
      <w:r>
        <w:rPr>
          <w:spacing w:val="-4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continuously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functioning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circuit,</w:t>
      </w:r>
      <w:r>
        <w:rPr>
          <w:spacing w:val="-2"/>
        </w:rPr>
        <w:t xml:space="preserve"> </w:t>
      </w:r>
      <w:r>
        <w:t>display</w:t>
      </w:r>
      <w:r>
        <w:rPr>
          <w:spacing w:val="-58"/>
        </w:rPr>
        <w:t xml:space="preserve"> </w:t>
      </w:r>
      <w:r>
        <w:t>unit,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mechanical</w:t>
      </w:r>
      <w:r>
        <w:rPr>
          <w:spacing w:val="-3"/>
        </w:rPr>
        <w:t xml:space="preserve"> </w:t>
      </w:r>
      <w:r>
        <w:t>unit.</w:t>
      </w:r>
    </w:p>
    <w:p>
      <w:pPr>
        <w:pStyle w:val="7"/>
        <w:spacing w:before="120" w:line="312" w:lineRule="auto"/>
        <w:ind w:right="1068"/>
      </w:pPr>
      <w:r>
        <w:t>Requirement: Commercial batteries will be used to maintain a continuous 3.60V power</w:t>
      </w:r>
      <w:r>
        <w:rPr>
          <w:spacing w:val="-60"/>
        </w:rPr>
        <w:t xml:space="preserve"> </w:t>
      </w:r>
      <w:r>
        <w:t>supply for at least 24 hours. If the chosen battery is not powerful enough, 120V power</w:t>
      </w:r>
      <w:r>
        <w:rPr>
          <w:spacing w:val="1"/>
        </w:rPr>
        <w:t xml:space="preserve"> </w:t>
      </w:r>
      <w:r>
        <w:t>outlets will be considered.</w:t>
      </w:r>
    </w:p>
    <w:p>
      <w:pPr>
        <w:pStyle w:val="4"/>
        <w:numPr>
          <w:ilvl w:val="2"/>
          <w:numId w:val="3"/>
        </w:numPr>
        <w:tabs>
          <w:tab w:val="left" w:pos="1290"/>
        </w:tabs>
        <w:spacing w:before="120" w:after="0" w:line="240" w:lineRule="auto"/>
        <w:ind w:left="1289" w:right="0" w:hanging="552"/>
        <w:jc w:val="left"/>
      </w:pPr>
      <w:r>
        <w:t>Voltage</w:t>
      </w:r>
      <w:r>
        <w:rPr>
          <w:spacing w:val="-3"/>
        </w:rPr>
        <w:t xml:space="preserve"> </w:t>
      </w:r>
      <w:r>
        <w:t>regulator</w:t>
      </w:r>
    </w:p>
    <w:p>
      <w:pPr>
        <w:pStyle w:val="7"/>
        <w:spacing w:before="5"/>
        <w:ind w:left="0"/>
        <w:rPr>
          <w:rFonts w:ascii="Arial"/>
          <w:b/>
          <w:sz w:val="27"/>
        </w:rPr>
      </w:pPr>
    </w:p>
    <w:p>
      <w:pPr>
        <w:pStyle w:val="7"/>
        <w:spacing w:before="1" w:line="312" w:lineRule="auto"/>
        <w:ind w:right="603"/>
      </w:pPr>
      <w:r>
        <w:t>The integrated circuit will regulate the power supply for each module to maintain their</w:t>
      </w:r>
      <w:r>
        <w:rPr>
          <w:spacing w:val="1"/>
        </w:rPr>
        <w:t xml:space="preserve"> </w:t>
      </w:r>
      <w:r>
        <w:t>functionality. This chip must be able to handle the maximum voltage supplied by the battery</w:t>
      </w:r>
      <w:r>
        <w:rPr>
          <w:spacing w:val="-59"/>
        </w:rPr>
        <w:t xml:space="preserve"> </w:t>
      </w:r>
      <w:r>
        <w:t>(3.60V</w:t>
      </w:r>
      <w:r>
        <w:rPr>
          <w:spacing w:val="-3"/>
        </w:rPr>
        <w:t xml:space="preserve"> </w:t>
      </w:r>
      <w:r>
        <w:rPr>
          <w:color w:val="1F2021"/>
          <w:shd w:val="clear" w:color="auto" w:fill="FCFCFC"/>
        </w:rPr>
        <w:t>±</w:t>
      </w:r>
      <w:r>
        <w:rPr>
          <w:color w:val="1F2021"/>
          <w:spacing w:val="-8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0.5V)</w:t>
      </w:r>
      <w:r>
        <w:rPr>
          <w:color w:val="1F2021"/>
          <w:spacing w:val="1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while</w:t>
      </w:r>
      <w:r>
        <w:rPr>
          <w:color w:val="1F2021"/>
          <w:spacing w:val="-1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ensuring the</w:t>
      </w:r>
      <w:r>
        <w:rPr>
          <w:color w:val="1F2021"/>
          <w:spacing w:val="-3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voltage</w:t>
      </w:r>
      <w:r>
        <w:rPr>
          <w:color w:val="1F2021"/>
          <w:spacing w:val="-2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at</w:t>
      </w:r>
      <w:r>
        <w:rPr>
          <w:color w:val="1F2021"/>
          <w:spacing w:val="-1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each</w:t>
      </w:r>
      <w:r>
        <w:rPr>
          <w:color w:val="1F2021"/>
          <w:spacing w:val="-3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module does</w:t>
      </w:r>
      <w:r>
        <w:rPr>
          <w:color w:val="1F2021"/>
          <w:spacing w:val="1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not</w:t>
      </w:r>
      <w:r>
        <w:rPr>
          <w:color w:val="1F2021"/>
          <w:spacing w:val="1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exceed their</w:t>
      </w:r>
      <w:r>
        <w:rPr>
          <w:color w:val="1F2021"/>
          <w:spacing w:val="-1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limit.</w:t>
      </w:r>
    </w:p>
    <w:p>
      <w:pPr>
        <w:pStyle w:val="7"/>
        <w:spacing w:before="122"/>
      </w:pPr>
      <w:r>
        <w:rPr>
          <w:color w:val="1F2021"/>
          <w:shd w:val="clear" w:color="auto" w:fill="FCFCFC"/>
        </w:rPr>
        <w:t>Requirement:</w:t>
      </w:r>
      <w:r>
        <w:rPr>
          <w:color w:val="1F2021"/>
          <w:spacing w:val="-3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Must</w:t>
      </w:r>
      <w:r>
        <w:rPr>
          <w:color w:val="1F2021"/>
          <w:spacing w:val="-3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maintain</w:t>
      </w:r>
      <w:r>
        <w:rPr>
          <w:color w:val="1F2021"/>
          <w:spacing w:val="-1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thermal</w:t>
      </w:r>
      <w:r>
        <w:rPr>
          <w:color w:val="1F2021"/>
          <w:spacing w:val="-5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stability below</w:t>
      </w:r>
      <w:r>
        <w:rPr>
          <w:color w:val="1F2021"/>
          <w:spacing w:val="-2"/>
          <w:shd w:val="clear" w:color="auto" w:fill="FCFCFC"/>
        </w:rPr>
        <w:t xml:space="preserve"> </w:t>
      </w:r>
      <w:r>
        <w:rPr>
          <w:color w:val="1F2021"/>
          <w:shd w:val="clear" w:color="auto" w:fill="FCFCFC"/>
        </w:rPr>
        <w:t>100</w:t>
      </w:r>
      <w:r>
        <w:rPr>
          <w:color w:val="1F2021"/>
        </w:rPr>
        <w:t>°C.</w:t>
      </w:r>
    </w:p>
    <w:p>
      <w:pPr>
        <w:pStyle w:val="3"/>
        <w:numPr>
          <w:ilvl w:val="1"/>
          <w:numId w:val="1"/>
        </w:numPr>
        <w:tabs>
          <w:tab w:val="left" w:pos="783"/>
        </w:tabs>
        <w:spacing w:before="196" w:after="0" w:line="240" w:lineRule="auto"/>
        <w:ind w:left="782" w:right="0" w:hanging="403"/>
        <w:jc w:val="left"/>
      </w:pPr>
      <w:r>
        <w:t>Mechanical</w:t>
      </w:r>
      <w:r>
        <w:rPr>
          <w:spacing w:val="-3"/>
        </w:rPr>
        <w:t xml:space="preserve"> </w:t>
      </w:r>
      <w:r>
        <w:t>Unit</w:t>
      </w:r>
    </w:p>
    <w:p>
      <w:pPr>
        <w:pStyle w:val="7"/>
        <w:spacing w:before="10"/>
        <w:ind w:left="0"/>
        <w:rPr>
          <w:rFonts w:ascii="Arial"/>
          <w:b/>
          <w:i/>
          <w:sz w:val="27"/>
        </w:rPr>
      </w:pPr>
    </w:p>
    <w:p>
      <w:pPr>
        <w:pStyle w:val="4"/>
        <w:numPr>
          <w:ilvl w:val="2"/>
          <w:numId w:val="4"/>
        </w:numPr>
        <w:tabs>
          <w:tab w:val="left" w:pos="1290"/>
        </w:tabs>
        <w:spacing w:before="1" w:after="0" w:line="240" w:lineRule="auto"/>
        <w:ind w:left="1289" w:right="0" w:hanging="552"/>
        <w:jc w:val="left"/>
      </w:pPr>
      <w:r>
        <w:t>Fountain</w:t>
      </w:r>
      <w:r>
        <w:rPr>
          <w:spacing w:val="-3"/>
        </w:rPr>
        <w:t xml:space="preserve"> </w:t>
      </w:r>
      <w:r>
        <w:t>Pump</w:t>
      </w:r>
    </w:p>
    <w:p>
      <w:pPr>
        <w:pStyle w:val="7"/>
        <w:spacing w:before="5"/>
        <w:ind w:left="0"/>
        <w:rPr>
          <w:rFonts w:ascii="Arial"/>
          <w:b/>
          <w:sz w:val="27"/>
        </w:rPr>
      </w:pPr>
    </w:p>
    <w:p>
      <w:pPr>
        <w:pStyle w:val="7"/>
        <w:spacing w:line="312" w:lineRule="auto"/>
        <w:ind w:right="641"/>
      </w:pPr>
      <w:r>
        <w:t>The fountain pump [14] must maintain a continuous water supply through the fountain</w:t>
      </w:r>
      <w:r>
        <w:rPr>
          <w:spacing w:val="1"/>
        </w:rPr>
        <w:t xml:space="preserve"> </w:t>
      </w:r>
      <w:r>
        <w:t>mechanism. The pump must work 24 hours a day, 7 days a week unless the user manually</w:t>
      </w:r>
      <w:r>
        <w:rPr>
          <w:spacing w:val="-60"/>
        </w:rPr>
        <w:t xml:space="preserve"> </w:t>
      </w:r>
      <w:r>
        <w:t>turns</w:t>
      </w:r>
      <w:r>
        <w:rPr>
          <w:spacing w:val="-3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 power</w:t>
      </w:r>
      <w:r>
        <w:rPr>
          <w:spacing w:val="1"/>
        </w:rPr>
        <w:t xml:space="preserve"> </w:t>
      </w:r>
      <w:r>
        <w:t>supply.</w:t>
      </w:r>
    </w:p>
    <w:p>
      <w:pPr>
        <w:pStyle w:val="7"/>
        <w:spacing w:before="120" w:line="312" w:lineRule="auto"/>
      </w:pPr>
      <w:r>
        <w:t>Requirement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fountain</w:t>
      </w:r>
      <w:r>
        <w:rPr>
          <w:spacing w:val="-1"/>
        </w:rPr>
        <w:t xml:space="preserve"> </w:t>
      </w:r>
      <w:r>
        <w:t>pump</w:t>
      </w:r>
      <w:r>
        <w:rPr>
          <w:spacing w:val="-5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lift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cylindrical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stream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diameter</w:t>
      </w:r>
      <w:r>
        <w:rPr>
          <w:spacing w:val="-2"/>
        </w:rPr>
        <w:t xml:space="preserve"> </w:t>
      </w:r>
      <w:r>
        <w:t>6mm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height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400mm.</w:t>
      </w:r>
    </w:p>
    <w:p>
      <w:pPr>
        <w:pStyle w:val="7"/>
        <w:spacing w:before="120" w:line="312" w:lineRule="auto"/>
        <w:ind w:right="481"/>
      </w:pPr>
      <w:r>
        <w:t>Requirement 2: The fountain pump must serve for a duration of 2 years without maintenance</w:t>
      </w:r>
      <w:r>
        <w:rPr>
          <w:spacing w:val="-59"/>
        </w:rPr>
        <w:t xml:space="preserve"> </w:t>
      </w:r>
      <w:r>
        <w:t>or replacement</w:t>
      </w:r>
      <w:r>
        <w:rPr>
          <w:spacing w:val="2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heavy workload.</w:t>
      </w:r>
    </w:p>
    <w:p>
      <w:pPr>
        <w:spacing w:after="0" w:line="312" w:lineRule="auto"/>
        <w:sectPr>
          <w:pgSz w:w="12240" w:h="15840"/>
          <w:pgMar w:top="1360" w:right="940" w:bottom="280" w:left="1060" w:header="720" w:footer="720" w:gutter="0"/>
          <w:cols w:space="720" w:num="1"/>
        </w:sectPr>
      </w:pPr>
    </w:p>
    <w:p>
      <w:pPr>
        <w:pStyle w:val="7"/>
        <w:spacing w:before="80"/>
      </w:pPr>
      <w:r>
        <w:t>Requirement</w:t>
      </w:r>
      <w:r>
        <w:rPr>
          <w:spacing w:val="-3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fountain</w:t>
      </w:r>
      <w:r>
        <w:rPr>
          <w:spacing w:val="-1"/>
        </w:rPr>
        <w:t xml:space="preserve"> </w:t>
      </w:r>
      <w:r>
        <w:t>pump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operational</w:t>
      </w:r>
      <w:r>
        <w:rPr>
          <w:spacing w:val="-2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3V,</w:t>
      </w:r>
      <w:r>
        <w:rPr>
          <w:spacing w:val="-2"/>
        </w:rPr>
        <w:t xml:space="preserve"> </w:t>
      </w:r>
      <w:r>
        <w:t>200mA.</w:t>
      </w:r>
    </w:p>
    <w:p>
      <w:pPr>
        <w:pStyle w:val="4"/>
        <w:numPr>
          <w:ilvl w:val="2"/>
          <w:numId w:val="4"/>
        </w:numPr>
        <w:tabs>
          <w:tab w:val="left" w:pos="1290"/>
        </w:tabs>
        <w:spacing w:before="196" w:after="0" w:line="240" w:lineRule="auto"/>
        <w:ind w:left="1289" w:right="0" w:hanging="552"/>
        <w:jc w:val="left"/>
      </w:pPr>
      <w:r>
        <w:t>Supply</w:t>
      </w:r>
      <w:r>
        <w:rPr>
          <w:spacing w:val="-2"/>
        </w:rPr>
        <w:t xml:space="preserve"> </w:t>
      </w:r>
      <w:r>
        <w:t>Pump</w:t>
      </w:r>
    </w:p>
    <w:p>
      <w:pPr>
        <w:pStyle w:val="7"/>
        <w:spacing w:before="5"/>
        <w:ind w:left="0"/>
        <w:rPr>
          <w:rFonts w:ascii="Arial"/>
          <w:b/>
          <w:sz w:val="27"/>
        </w:rPr>
      </w:pPr>
    </w:p>
    <w:p>
      <w:pPr>
        <w:pStyle w:val="7"/>
        <w:spacing w:line="312" w:lineRule="auto"/>
        <w:ind w:right="506"/>
      </w:pPr>
      <w:r>
        <w:t>The supply pump must function when a low water level alert is raised. While no water supply</w:t>
      </w:r>
      <w:r>
        <w:rPr>
          <w:spacing w:val="-5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requested,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pump</w:t>
      </w:r>
      <w:r>
        <w:rPr>
          <w:spacing w:val="-4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between the</w:t>
      </w:r>
      <w:r>
        <w:rPr>
          <w:spacing w:val="-5"/>
        </w:rPr>
        <w:t xml:space="preserve"> </w:t>
      </w:r>
      <w:r>
        <w:t>main supply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fountain.</w:t>
      </w:r>
    </w:p>
    <w:p>
      <w:pPr>
        <w:pStyle w:val="7"/>
        <w:spacing w:before="120"/>
      </w:pPr>
      <w:r>
        <w:t>Requirement: The</w:t>
      </w:r>
      <w:r>
        <w:rPr>
          <w:spacing w:val="-3"/>
        </w:rPr>
        <w:t xml:space="preserve"> </w:t>
      </w:r>
      <w:r>
        <w:t>supply pump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operational</w:t>
      </w:r>
      <w:r>
        <w:rPr>
          <w:spacing w:val="-2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3V,</w:t>
      </w:r>
      <w:r>
        <w:rPr>
          <w:spacing w:val="-2"/>
        </w:rPr>
        <w:t xml:space="preserve"> </w:t>
      </w:r>
      <w:r>
        <w:t>200mA.</w:t>
      </w:r>
    </w:p>
    <w:p>
      <w:pPr>
        <w:pStyle w:val="4"/>
        <w:numPr>
          <w:ilvl w:val="2"/>
          <w:numId w:val="4"/>
        </w:numPr>
        <w:tabs>
          <w:tab w:val="left" w:pos="1290"/>
        </w:tabs>
        <w:spacing w:before="196" w:after="0" w:line="240" w:lineRule="auto"/>
        <w:ind w:left="1289" w:right="0" w:hanging="552"/>
        <w:jc w:val="left"/>
      </w:pPr>
      <w:r>
        <w:t>Filter</w:t>
      </w:r>
    </w:p>
    <w:p>
      <w:pPr>
        <w:pStyle w:val="7"/>
        <w:spacing w:before="5"/>
        <w:ind w:left="0"/>
        <w:rPr>
          <w:rFonts w:ascii="Arial"/>
          <w:b/>
          <w:sz w:val="27"/>
        </w:rPr>
      </w:pPr>
    </w:p>
    <w:p>
      <w:pPr>
        <w:pStyle w:val="7"/>
        <w:spacing w:line="312" w:lineRule="auto"/>
        <w:ind w:right="481"/>
      </w:pPr>
      <w:r>
        <w:t>The filter must maintain the water quality through controlling the pH value and conductivity of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water.</w:t>
      </w:r>
    </w:p>
    <w:p>
      <w:pPr>
        <w:pStyle w:val="7"/>
        <w:spacing w:before="121" w:line="312" w:lineRule="auto"/>
        <w:ind w:right="632"/>
      </w:pPr>
      <w:r>
        <w:t>Requirement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cost less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$5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frequent</w:t>
      </w:r>
      <w:r>
        <w:rPr>
          <w:spacing w:val="-2"/>
        </w:rPr>
        <w:t xml:space="preserve"> </w:t>
      </w:r>
      <w:r>
        <w:t>replacement.</w:t>
      </w:r>
      <w:r>
        <w:rPr>
          <w:spacing w:val="-58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new filter</w:t>
      </w:r>
      <w:r>
        <w:rPr>
          <w:spacing w:val="-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serve a</w:t>
      </w:r>
      <w:r>
        <w:rPr>
          <w:spacing w:val="1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 3</w:t>
      </w:r>
      <w:r>
        <w:rPr>
          <w:spacing w:val="-1"/>
        </w:rPr>
        <w:t xml:space="preserve"> </w:t>
      </w:r>
      <w:r>
        <w:t>month.</w:t>
      </w:r>
    </w:p>
    <w:p>
      <w:pPr>
        <w:pStyle w:val="7"/>
        <w:spacing w:before="120" w:line="312" w:lineRule="auto"/>
        <w:ind w:right="1056"/>
      </w:pPr>
      <w:r>
        <w:t>Requirement 2: The filter must be designed for easy removal and installation, while the</w:t>
      </w:r>
      <w:r>
        <w:rPr>
          <w:spacing w:val="-60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mechanism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low degenerate</w:t>
      </w:r>
      <w:r>
        <w:rPr>
          <w:spacing w:val="-3"/>
        </w:rPr>
        <w:t xml:space="preserve"> </w:t>
      </w:r>
      <w:r>
        <w:t>rate when</w:t>
      </w:r>
      <w:r>
        <w:rPr>
          <w:spacing w:val="-3"/>
        </w:rPr>
        <w:t xml:space="preserve"> </w:t>
      </w:r>
      <w:r>
        <w:t>submerged in water.</w:t>
      </w:r>
    </w:p>
    <w:p>
      <w:pPr>
        <w:pStyle w:val="4"/>
        <w:numPr>
          <w:ilvl w:val="2"/>
          <w:numId w:val="4"/>
        </w:numPr>
        <w:tabs>
          <w:tab w:val="left" w:pos="1290"/>
        </w:tabs>
        <w:spacing w:before="120" w:after="0" w:line="240" w:lineRule="auto"/>
        <w:ind w:left="1289" w:right="0" w:hanging="552"/>
        <w:jc w:val="left"/>
      </w:pPr>
      <w:r>
        <w:t>Drain</w:t>
      </w:r>
    </w:p>
    <w:p>
      <w:pPr>
        <w:pStyle w:val="7"/>
        <w:spacing w:before="5"/>
        <w:ind w:left="0"/>
        <w:rPr>
          <w:rFonts w:ascii="Arial"/>
          <w:b/>
          <w:sz w:val="27"/>
        </w:rPr>
      </w:pPr>
    </w:p>
    <w:p>
      <w:pPr>
        <w:pStyle w:val="7"/>
        <w:spacing w:line="312" w:lineRule="auto"/>
        <w:ind w:right="933"/>
      </w:pPr>
      <w:r>
        <w:t>The drain [13] must be able to hold and release water in the fountain. When water in the</w:t>
      </w:r>
      <w:r>
        <w:rPr>
          <w:spacing w:val="-59"/>
        </w:rPr>
        <w:t xml:space="preserve"> </w:t>
      </w:r>
      <w:r>
        <w:t>fountain should be replaced, the faucet should automatically drain the fountain once</w:t>
      </w:r>
      <w:r>
        <w:rPr>
          <w:spacing w:val="1"/>
        </w:rPr>
        <w:t xml:space="preserve"> </w:t>
      </w:r>
      <w:r>
        <w:t>instruction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integrated circuit.</w:t>
      </w:r>
    </w:p>
    <w:p>
      <w:pPr>
        <w:pStyle w:val="7"/>
        <w:spacing w:before="10"/>
        <w:ind w:left="0"/>
        <w:rPr>
          <w:sz w:val="20"/>
        </w:rPr>
      </w:pPr>
    </w:p>
    <w:p>
      <w:pPr>
        <w:pStyle w:val="3"/>
        <w:numPr>
          <w:ilvl w:val="1"/>
          <w:numId w:val="1"/>
        </w:numPr>
        <w:tabs>
          <w:tab w:val="left" w:pos="783"/>
        </w:tabs>
        <w:spacing w:before="0" w:after="0" w:line="240" w:lineRule="auto"/>
        <w:ind w:left="782" w:right="0" w:hanging="403"/>
        <w:jc w:val="left"/>
      </w:pPr>
      <w:r>
        <w:t>Control</w:t>
      </w:r>
      <w:r>
        <w:rPr>
          <w:spacing w:val="-2"/>
        </w:rPr>
        <w:t xml:space="preserve"> </w:t>
      </w:r>
      <w:r>
        <w:t>Unit</w:t>
      </w:r>
    </w:p>
    <w:p>
      <w:pPr>
        <w:pStyle w:val="7"/>
        <w:spacing w:before="2"/>
        <w:ind w:left="0"/>
        <w:rPr>
          <w:rFonts w:ascii="Arial"/>
          <w:b/>
          <w:i/>
          <w:sz w:val="28"/>
        </w:rPr>
      </w:pPr>
    </w:p>
    <w:p>
      <w:pPr>
        <w:pStyle w:val="7"/>
      </w:pPr>
      <w:r>
        <w:t>This</w:t>
      </w:r>
      <w:r>
        <w:rPr>
          <w:spacing w:val="-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things:</w:t>
      </w:r>
    </w:p>
    <w:p>
      <w:pPr>
        <w:pStyle w:val="10"/>
        <w:numPr>
          <w:ilvl w:val="0"/>
          <w:numId w:val="5"/>
        </w:numPr>
        <w:tabs>
          <w:tab w:val="left" w:pos="1061"/>
          <w:tab w:val="left" w:pos="1062"/>
        </w:tabs>
        <w:spacing w:before="196" w:after="0" w:line="312" w:lineRule="auto"/>
        <w:ind w:left="738" w:right="565" w:firstLine="0"/>
        <w:jc w:val="left"/>
        <w:rPr>
          <w:sz w:val="22"/>
        </w:rPr>
      </w:pPr>
      <w:r>
        <w:rPr>
          <w:sz w:val="22"/>
        </w:rPr>
        <w:t>When the weight sensor reports a weight less than the minimum weight setting, the</w:t>
      </w:r>
      <w:r>
        <w:rPr>
          <w:spacing w:val="1"/>
          <w:sz w:val="22"/>
        </w:rPr>
        <w:t xml:space="preserve"> </w:t>
      </w:r>
      <w:r>
        <w:rPr>
          <w:sz w:val="22"/>
        </w:rPr>
        <w:t>control</w:t>
      </w:r>
      <w:r>
        <w:rPr>
          <w:spacing w:val="-3"/>
          <w:sz w:val="22"/>
        </w:rPr>
        <w:t xml:space="preserve"> </w:t>
      </w:r>
      <w:r>
        <w:rPr>
          <w:sz w:val="22"/>
        </w:rPr>
        <w:t>unit</w:t>
      </w:r>
      <w:r>
        <w:rPr>
          <w:spacing w:val="1"/>
          <w:sz w:val="22"/>
        </w:rPr>
        <w:t xml:space="preserve"> </w:t>
      </w:r>
      <w:r>
        <w:rPr>
          <w:sz w:val="22"/>
        </w:rPr>
        <w:t>will</w:t>
      </w:r>
      <w:r>
        <w:rPr>
          <w:spacing w:val="-1"/>
          <w:sz w:val="22"/>
        </w:rPr>
        <w:t xml:space="preserve"> </w:t>
      </w:r>
      <w:r>
        <w:rPr>
          <w:sz w:val="22"/>
        </w:rPr>
        <w:t>send</w:t>
      </w:r>
      <w:r>
        <w:rPr>
          <w:spacing w:val="-1"/>
          <w:sz w:val="22"/>
        </w:rPr>
        <w:t xml:space="preserve"> </w:t>
      </w:r>
      <w:r>
        <w:rPr>
          <w:sz w:val="22"/>
        </w:rPr>
        <w:t>an</w:t>
      </w:r>
      <w:r>
        <w:rPr>
          <w:spacing w:val="-5"/>
          <w:sz w:val="22"/>
        </w:rPr>
        <w:t xml:space="preserve"> </w:t>
      </w:r>
      <w:r>
        <w:rPr>
          <w:sz w:val="22"/>
        </w:rPr>
        <w:t>alert</w:t>
      </w:r>
      <w:r>
        <w:rPr>
          <w:spacing w:val="1"/>
          <w:sz w:val="22"/>
        </w:rPr>
        <w:t xml:space="preserve"> </w:t>
      </w:r>
      <w:r>
        <w:rPr>
          <w:sz w:val="22"/>
        </w:rPr>
        <w:t>signal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user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then</w:t>
      </w:r>
      <w:r>
        <w:rPr>
          <w:spacing w:val="-3"/>
          <w:sz w:val="22"/>
        </w:rPr>
        <w:t xml:space="preserve"> </w:t>
      </w:r>
      <w:r>
        <w:rPr>
          <w:sz w:val="22"/>
        </w:rPr>
        <w:t>control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water</w:t>
      </w:r>
      <w:r>
        <w:rPr>
          <w:spacing w:val="-2"/>
          <w:sz w:val="22"/>
        </w:rPr>
        <w:t xml:space="preserve"> </w:t>
      </w:r>
      <w:r>
        <w:rPr>
          <w:sz w:val="22"/>
        </w:rPr>
        <w:t>supply unit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refill</w:t>
      </w:r>
      <w:r>
        <w:rPr>
          <w:spacing w:val="-58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water</w:t>
      </w:r>
      <w:r>
        <w:rPr>
          <w:spacing w:val="-1"/>
          <w:sz w:val="22"/>
        </w:rPr>
        <w:t xml:space="preserve"> </w:t>
      </w:r>
      <w:r>
        <w:rPr>
          <w:sz w:val="22"/>
        </w:rPr>
        <w:t>fountain with a</w:t>
      </w:r>
      <w:r>
        <w:rPr>
          <w:spacing w:val="-5"/>
          <w:sz w:val="22"/>
        </w:rPr>
        <w:t xml:space="preserve"> </w:t>
      </w:r>
      <w:r>
        <w:rPr>
          <w:sz w:val="22"/>
        </w:rPr>
        <w:t>certain amount</w:t>
      </w:r>
      <w:r>
        <w:rPr>
          <w:spacing w:val="2"/>
          <w:sz w:val="22"/>
        </w:rPr>
        <w:t xml:space="preserve"> </w:t>
      </w:r>
      <w:r>
        <w:rPr>
          <w:sz w:val="22"/>
        </w:rPr>
        <w:t>of</w:t>
      </w:r>
      <w:r>
        <w:rPr>
          <w:spacing w:val="2"/>
          <w:sz w:val="22"/>
        </w:rPr>
        <w:t xml:space="preserve"> </w:t>
      </w:r>
      <w:r>
        <w:rPr>
          <w:sz w:val="22"/>
        </w:rPr>
        <w:t>water.</w:t>
      </w:r>
    </w:p>
    <w:p>
      <w:pPr>
        <w:pStyle w:val="10"/>
        <w:numPr>
          <w:ilvl w:val="0"/>
          <w:numId w:val="5"/>
        </w:numPr>
        <w:tabs>
          <w:tab w:val="left" w:pos="1061"/>
          <w:tab w:val="left" w:pos="1062"/>
        </w:tabs>
        <w:spacing w:before="120" w:after="0" w:line="312" w:lineRule="auto"/>
        <w:ind w:left="738" w:right="982" w:firstLine="0"/>
        <w:jc w:val="left"/>
        <w:rPr>
          <w:sz w:val="22"/>
        </w:rPr>
      </w:pPr>
      <w:r>
        <w:rPr>
          <w:sz w:val="22"/>
        </w:rPr>
        <w:t>Computes the water quality with data transferred from the three sensors in the water</w:t>
      </w:r>
      <w:r>
        <w:rPr>
          <w:spacing w:val="-59"/>
          <w:sz w:val="22"/>
        </w:rPr>
        <w:t xml:space="preserve"> </w:t>
      </w:r>
      <w:r>
        <w:rPr>
          <w:sz w:val="22"/>
        </w:rPr>
        <w:t>quality</w:t>
      </w:r>
      <w:r>
        <w:rPr>
          <w:spacing w:val="-1"/>
          <w:sz w:val="22"/>
        </w:rPr>
        <w:t xml:space="preserve"> </w:t>
      </w:r>
      <w:r>
        <w:rPr>
          <w:sz w:val="22"/>
        </w:rPr>
        <w:t>module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sends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result in</w:t>
      </w:r>
      <w:r>
        <w:rPr>
          <w:spacing w:val="-4"/>
          <w:sz w:val="22"/>
        </w:rPr>
        <w:t xml:space="preserve"> </w:t>
      </w:r>
      <w:r>
        <w:rPr>
          <w:sz w:val="22"/>
        </w:rPr>
        <w:t>terms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“Good”,</w:t>
      </w:r>
      <w:r>
        <w:rPr>
          <w:spacing w:val="-3"/>
          <w:sz w:val="22"/>
        </w:rPr>
        <w:t xml:space="preserve"> </w:t>
      </w:r>
      <w:r>
        <w:rPr>
          <w:sz w:val="22"/>
        </w:rPr>
        <w:t>“Average”</w:t>
      </w:r>
      <w:r>
        <w:rPr>
          <w:spacing w:val="-1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“Bad”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user.</w:t>
      </w:r>
    </w:p>
    <w:p>
      <w:pPr>
        <w:pStyle w:val="10"/>
        <w:numPr>
          <w:ilvl w:val="0"/>
          <w:numId w:val="5"/>
        </w:numPr>
        <w:tabs>
          <w:tab w:val="left" w:pos="1059"/>
          <w:tab w:val="left" w:pos="1060"/>
        </w:tabs>
        <w:spacing w:before="120" w:after="0" w:line="312" w:lineRule="auto"/>
        <w:ind w:left="738" w:right="106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water</w:t>
      </w:r>
      <w:r>
        <w:rPr>
          <w:spacing w:val="-1"/>
          <w:sz w:val="22"/>
        </w:rPr>
        <w:t xml:space="preserve"> </w:t>
      </w:r>
      <w:r>
        <w:rPr>
          <w:sz w:val="22"/>
        </w:rPr>
        <w:t>quality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“Bad”,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control</w:t>
      </w:r>
      <w:r>
        <w:rPr>
          <w:spacing w:val="-3"/>
          <w:sz w:val="22"/>
        </w:rPr>
        <w:t xml:space="preserve"> </w:t>
      </w:r>
      <w:r>
        <w:rPr>
          <w:sz w:val="22"/>
        </w:rPr>
        <w:t>unit will</w:t>
      </w:r>
      <w:r>
        <w:rPr>
          <w:spacing w:val="-2"/>
          <w:sz w:val="22"/>
        </w:rPr>
        <w:t xml:space="preserve"> </w:t>
      </w:r>
      <w:r>
        <w:rPr>
          <w:sz w:val="22"/>
        </w:rPr>
        <w:t>control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drain</w:t>
      </w:r>
      <w:r>
        <w:rPr>
          <w:spacing w:val="-3"/>
          <w:sz w:val="22"/>
        </w:rPr>
        <w:t xml:space="preserve"> </w:t>
      </w:r>
      <w:r>
        <w:rPr>
          <w:sz w:val="22"/>
        </w:rPr>
        <w:t>module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drain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58"/>
          <w:sz w:val="22"/>
        </w:rPr>
        <w:t xml:space="preserve"> </w:t>
      </w:r>
      <w:r>
        <w:rPr>
          <w:sz w:val="22"/>
        </w:rPr>
        <w:t>water</w:t>
      </w:r>
      <w:r>
        <w:rPr>
          <w:spacing w:val="1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fountain and</w:t>
      </w:r>
      <w:r>
        <w:rPr>
          <w:spacing w:val="-3"/>
          <w:sz w:val="22"/>
        </w:rPr>
        <w:t xml:space="preserve"> </w:t>
      </w:r>
      <w:r>
        <w:rPr>
          <w:sz w:val="22"/>
        </w:rPr>
        <w:t>then</w:t>
      </w:r>
      <w:r>
        <w:rPr>
          <w:spacing w:val="-2"/>
          <w:sz w:val="22"/>
        </w:rPr>
        <w:t xml:space="preserve"> </w:t>
      </w:r>
      <w:r>
        <w:rPr>
          <w:sz w:val="22"/>
        </w:rPr>
        <w:t>control</w:t>
      </w:r>
      <w:r>
        <w:rPr>
          <w:spacing w:val="-3"/>
          <w:sz w:val="22"/>
        </w:rPr>
        <w:t xml:space="preserve"> </w:t>
      </w:r>
      <w:r>
        <w:rPr>
          <w:sz w:val="22"/>
        </w:rPr>
        <w:t>the water</w:t>
      </w:r>
      <w:r>
        <w:rPr>
          <w:spacing w:val="-1"/>
          <w:sz w:val="22"/>
        </w:rPr>
        <w:t xml:space="preserve"> </w:t>
      </w:r>
      <w:r>
        <w:rPr>
          <w:sz w:val="22"/>
        </w:rPr>
        <w:t>supply to</w:t>
      </w:r>
      <w:r>
        <w:rPr>
          <w:spacing w:val="-2"/>
          <w:sz w:val="22"/>
        </w:rPr>
        <w:t xml:space="preserve"> </w:t>
      </w:r>
      <w:r>
        <w:rPr>
          <w:sz w:val="22"/>
        </w:rPr>
        <w:t>refill.</w:t>
      </w:r>
    </w:p>
    <w:p>
      <w:pPr>
        <w:pStyle w:val="10"/>
        <w:numPr>
          <w:ilvl w:val="0"/>
          <w:numId w:val="5"/>
        </w:numPr>
        <w:tabs>
          <w:tab w:val="left" w:pos="1061"/>
          <w:tab w:val="left" w:pos="1062"/>
        </w:tabs>
        <w:spacing w:before="120" w:after="0" w:line="312" w:lineRule="auto"/>
        <w:ind w:left="738" w:right="878" w:firstLine="0"/>
        <w:jc w:val="left"/>
        <w:rPr>
          <w:sz w:val="22"/>
        </w:rPr>
      </w:pPr>
      <w:r>
        <w:rPr>
          <w:sz w:val="22"/>
        </w:rPr>
        <w:t>Water</w:t>
      </w:r>
      <w:r>
        <w:rPr>
          <w:spacing w:val="-2"/>
          <w:sz w:val="22"/>
        </w:rPr>
        <w:t xml:space="preserve"> </w:t>
      </w:r>
      <w:r>
        <w:rPr>
          <w:sz w:val="22"/>
        </w:rPr>
        <w:t>quality</w:t>
      </w:r>
      <w:r>
        <w:rPr>
          <w:spacing w:val="-4"/>
          <w:sz w:val="22"/>
        </w:rPr>
        <w:t xml:space="preserve"> </w:t>
      </w:r>
      <w:r>
        <w:rPr>
          <w:sz w:val="22"/>
        </w:rPr>
        <w:t>result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sent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user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wireless</w:t>
      </w:r>
      <w:r>
        <w:rPr>
          <w:spacing w:val="-3"/>
          <w:sz w:val="22"/>
        </w:rPr>
        <w:t xml:space="preserve"> </w:t>
      </w:r>
      <w:r>
        <w:rPr>
          <w:sz w:val="22"/>
        </w:rPr>
        <w:t>connection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screen</w:t>
      </w:r>
      <w:r>
        <w:rPr>
          <w:spacing w:val="-2"/>
          <w:sz w:val="22"/>
        </w:rPr>
        <w:t xml:space="preserve"> </w:t>
      </w:r>
      <w:r>
        <w:rPr>
          <w:sz w:val="22"/>
        </w:rPr>
        <w:t>display</w:t>
      </w:r>
      <w:r>
        <w:rPr>
          <w:spacing w:val="-3"/>
          <w:sz w:val="22"/>
        </w:rPr>
        <w:t xml:space="preserve"> </w:t>
      </w:r>
      <w:r>
        <w:rPr>
          <w:sz w:val="22"/>
        </w:rPr>
        <w:t>as</w:t>
      </w:r>
      <w:r>
        <w:rPr>
          <w:spacing w:val="-58"/>
          <w:sz w:val="22"/>
        </w:rPr>
        <w:t xml:space="preserve"> </w:t>
      </w:r>
      <w:r>
        <w:rPr>
          <w:sz w:val="22"/>
        </w:rPr>
        <w:t>described</w:t>
      </w:r>
      <w:r>
        <w:rPr>
          <w:spacing w:val="-1"/>
          <w:sz w:val="22"/>
        </w:rPr>
        <w:t xml:space="preserve"> </w:t>
      </w:r>
      <w:r>
        <w:rPr>
          <w:sz w:val="22"/>
        </w:rPr>
        <w:t>above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display unit.(unsure</w:t>
      </w:r>
      <w:r>
        <w:rPr>
          <w:spacing w:val="-2"/>
          <w:sz w:val="22"/>
        </w:rPr>
        <w:t xml:space="preserve"> </w:t>
      </w:r>
      <w:r>
        <w:rPr>
          <w:sz w:val="22"/>
        </w:rPr>
        <w:t>about</w:t>
      </w:r>
      <w:r>
        <w:rPr>
          <w:spacing w:val="-2"/>
          <w:sz w:val="22"/>
        </w:rPr>
        <w:t xml:space="preserve"> </w:t>
      </w:r>
      <w:r>
        <w:rPr>
          <w:sz w:val="22"/>
        </w:rPr>
        <w:t>keeping this</w:t>
      </w:r>
      <w:r>
        <w:rPr>
          <w:spacing w:val="-2"/>
          <w:sz w:val="22"/>
        </w:rPr>
        <w:t xml:space="preserve"> </w:t>
      </w:r>
      <w:r>
        <w:rPr>
          <w:sz w:val="22"/>
        </w:rPr>
        <w:t>function)</w:t>
      </w:r>
    </w:p>
    <w:p>
      <w:pPr>
        <w:pStyle w:val="3"/>
        <w:numPr>
          <w:ilvl w:val="1"/>
          <w:numId w:val="1"/>
        </w:numPr>
        <w:tabs>
          <w:tab w:val="left" w:pos="784"/>
        </w:tabs>
        <w:spacing w:before="120" w:after="0" w:line="240" w:lineRule="auto"/>
        <w:ind w:left="783" w:right="0" w:hanging="404"/>
        <w:jc w:val="left"/>
      </w:pPr>
      <w:r>
        <w:t>Risk</w:t>
      </w:r>
      <w:r>
        <w:rPr>
          <w:spacing w:val="-4"/>
        </w:rPr>
        <w:t xml:space="preserve"> </w:t>
      </w:r>
      <w:r>
        <w:t>Analysis:</w:t>
      </w:r>
    </w:p>
    <w:p>
      <w:pPr>
        <w:pStyle w:val="7"/>
        <w:spacing w:before="2"/>
        <w:ind w:left="0"/>
        <w:rPr>
          <w:rFonts w:ascii="Arial"/>
          <w:b/>
          <w:i/>
          <w:sz w:val="28"/>
        </w:rPr>
      </w:pPr>
    </w:p>
    <w:p>
      <w:pPr>
        <w:pStyle w:val="4"/>
        <w:numPr>
          <w:ilvl w:val="2"/>
          <w:numId w:val="6"/>
        </w:numPr>
        <w:tabs>
          <w:tab w:val="left" w:pos="1290"/>
        </w:tabs>
        <w:spacing w:before="0" w:after="0" w:line="240" w:lineRule="auto"/>
        <w:ind w:left="1289" w:right="0" w:hanging="552"/>
        <w:jc w:val="left"/>
      </w:pPr>
      <w:r>
        <w:t>Control</w:t>
      </w:r>
      <w:r>
        <w:rPr>
          <w:spacing w:val="-2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Block:</w:t>
      </w:r>
    </w:p>
    <w:p>
      <w:pPr>
        <w:spacing w:after="0" w:line="240" w:lineRule="auto"/>
        <w:jc w:val="left"/>
        <w:sectPr>
          <w:pgSz w:w="12240" w:h="15840"/>
          <w:pgMar w:top="1360" w:right="940" w:bottom="280" w:left="1060" w:header="720" w:footer="720" w:gutter="0"/>
          <w:cols w:space="720" w:num="1"/>
        </w:sectPr>
      </w:pPr>
    </w:p>
    <w:p>
      <w:pPr>
        <w:pStyle w:val="7"/>
        <w:spacing w:before="80" w:line="312" w:lineRule="auto"/>
        <w:ind w:right="566"/>
      </w:pPr>
      <w:r>
        <w:t>One of the most challenging points in this project is the precise control of the control unit</w:t>
      </w:r>
      <w:r>
        <w:rPr>
          <w:spacing w:val="1"/>
        </w:rPr>
        <w:t xml:space="preserve"> </w:t>
      </w:r>
      <w:r>
        <w:t>between different blocks. To react accurately and promptly based on the results from the</w:t>
      </w:r>
      <w:r>
        <w:rPr>
          <w:spacing w:val="1"/>
        </w:rPr>
        <w:t xml:space="preserve"> </w:t>
      </w:r>
      <w:r>
        <w:t>sensors is the key. The control unit needs to accommodate the mechanical and the</w:t>
      </w:r>
      <w:r>
        <w:rPr>
          <w:spacing w:val="1"/>
        </w:rPr>
        <w:t xml:space="preserve"> </w:t>
      </w:r>
      <w:r>
        <w:t>electrical part so that the pumps, draining system can work collaboratively smoothly. From</w:t>
      </w:r>
      <w:r>
        <w:rPr>
          <w:spacing w:val="1"/>
        </w:rPr>
        <w:t xml:space="preserve"> </w:t>
      </w:r>
      <w:r>
        <w:t>acquiring the data from sensors, analyzing the data, communicating and displaying the data</w:t>
      </w:r>
      <w:r>
        <w:rPr>
          <w:spacing w:val="-59"/>
        </w:rPr>
        <w:t xml:space="preserve"> </w:t>
      </w:r>
      <w:r>
        <w:t>to users, and then sending signals to activate the corresponding actions(drain or add fresh</w:t>
      </w:r>
      <w:r>
        <w:rPr>
          <w:spacing w:val="1"/>
        </w:rPr>
        <w:t xml:space="preserve"> </w:t>
      </w:r>
      <w:r>
        <w:t>water), these are all to be performed by the control unit. Thus, it is the block that brings the</w:t>
      </w:r>
      <w:r>
        <w:rPr>
          <w:spacing w:val="1"/>
        </w:rPr>
        <w:t xml:space="preserve"> </w:t>
      </w:r>
      <w:r>
        <w:t>greatest</w:t>
      </w:r>
      <w:r>
        <w:rPr>
          <w:spacing w:val="-1"/>
        </w:rPr>
        <w:t xml:space="preserve"> </w:t>
      </w:r>
      <w:r>
        <w:t>risk.</w:t>
      </w:r>
    </w:p>
    <w:p>
      <w:pPr>
        <w:pStyle w:val="7"/>
        <w:spacing w:before="120" w:line="312" w:lineRule="auto"/>
      </w:pPr>
      <w:r>
        <w:t>We will divide all the overall control unit functions into three parts: data retrieving, data</w:t>
      </w:r>
      <w:r>
        <w:rPr>
          <w:spacing w:val="1"/>
        </w:rPr>
        <w:t xml:space="preserve"> </w:t>
      </w:r>
      <w:r>
        <w:t>manipulation,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delivering. Data</w:t>
      </w:r>
      <w:r>
        <w:rPr>
          <w:spacing w:val="-3"/>
        </w:rPr>
        <w:t xml:space="preserve"> </w:t>
      </w:r>
      <w:r>
        <w:t>retrieving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sensors.</w:t>
      </w:r>
      <w:r>
        <w:rPr>
          <w:spacing w:val="-58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written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accurate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acquisition.</w:t>
      </w:r>
    </w:p>
    <w:p>
      <w:pPr>
        <w:pStyle w:val="7"/>
        <w:spacing w:line="312" w:lineRule="auto"/>
        <w:ind w:right="578"/>
      </w:pPr>
      <w:r>
        <w:t>Data manipulation is the process of calculating the water quality levels, and the formula to</w:t>
      </w:r>
      <w:r>
        <w:rPr>
          <w:spacing w:val="1"/>
        </w:rPr>
        <w:t xml:space="preserve"> </w:t>
      </w:r>
      <w:r>
        <w:t>integrate all the data to produce a credible result. The data delivering is used to connect the</w:t>
      </w:r>
      <w:r>
        <w:rPr>
          <w:spacing w:val="-60"/>
        </w:rPr>
        <w:t xml:space="preserve"> </w:t>
      </w:r>
      <w:r>
        <w:t>control unit to the screen, displaying the necessary information as described above. This</w:t>
      </w:r>
      <w:r>
        <w:rPr>
          <w:spacing w:val="1"/>
        </w:rPr>
        <w:t xml:space="preserve"> </w:t>
      </w:r>
      <w:r>
        <w:t>part will also be responsible for building the connection between the water fountain and the</w:t>
      </w:r>
      <w:r>
        <w:rPr>
          <w:spacing w:val="1"/>
        </w:rPr>
        <w:t xml:space="preserve"> </w:t>
      </w:r>
      <w:r>
        <w:t>users’</w:t>
      </w:r>
      <w:r>
        <w:rPr>
          <w:spacing w:val="-1"/>
        </w:rPr>
        <w:t xml:space="preserve"> </w:t>
      </w:r>
      <w:r>
        <w:t>phones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WIFI.</w:t>
      </w:r>
    </w:p>
    <w:p>
      <w:pPr>
        <w:pStyle w:val="4"/>
        <w:numPr>
          <w:ilvl w:val="2"/>
          <w:numId w:val="6"/>
        </w:numPr>
        <w:tabs>
          <w:tab w:val="left" w:pos="1290"/>
        </w:tabs>
        <w:spacing w:before="120" w:after="0" w:line="240" w:lineRule="auto"/>
        <w:ind w:left="1290" w:right="0" w:hanging="552"/>
        <w:jc w:val="left"/>
      </w:pPr>
      <w:r>
        <w:t>Mechanical</w:t>
      </w:r>
      <w:r>
        <w:rPr>
          <w:spacing w:val="-4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Block:</w:t>
      </w:r>
    </w:p>
    <w:p>
      <w:pPr>
        <w:pStyle w:val="7"/>
        <w:spacing w:before="7"/>
        <w:ind w:left="0"/>
        <w:rPr>
          <w:rFonts w:ascii="Arial"/>
          <w:b/>
          <w:sz w:val="27"/>
        </w:rPr>
      </w:pPr>
    </w:p>
    <w:p>
      <w:pPr>
        <w:pStyle w:val="7"/>
        <w:spacing w:line="312" w:lineRule="auto"/>
        <w:ind w:right="502"/>
      </w:pPr>
      <w:r>
        <w:t>This is very challenging and extremely important. As most of the components will be</w:t>
      </w:r>
      <w:r>
        <w:rPr>
          <w:spacing w:val="1"/>
        </w:rPr>
        <w:t xml:space="preserve"> </w:t>
      </w:r>
      <w:r>
        <w:t>exposed to water. Sensors, pumps, filters, draining system motors are all to be placed in the</w:t>
      </w:r>
      <w:r>
        <w:rPr>
          <w:spacing w:val="-59"/>
        </w:rPr>
        <w:t xml:space="preserve"> </w:t>
      </w:r>
      <w:r>
        <w:t>water tank. This means that we need to ensure no water can leak into the electrical-related</w:t>
      </w:r>
      <w:r>
        <w:rPr>
          <w:spacing w:val="1"/>
        </w:rPr>
        <w:t xml:space="preserve"> </w:t>
      </w:r>
      <w:r>
        <w:t>mechanical parts. This puts pressure on the design and also the implementation. In addition,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motor-controlled</w:t>
      </w:r>
      <w:r>
        <w:rPr>
          <w:spacing w:val="-1"/>
        </w:rPr>
        <w:t xml:space="preserve"> </w:t>
      </w:r>
      <w:r>
        <w:t>valves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drain</w:t>
      </w:r>
      <w:r>
        <w:rPr>
          <w:spacing w:val="-3"/>
        </w:rPr>
        <w:t xml:space="preserve"> </w:t>
      </w:r>
      <w:r>
        <w:t>the polluted</w:t>
      </w:r>
      <w:r>
        <w:rPr>
          <w:spacing w:val="-1"/>
        </w:rPr>
        <w:t xml:space="preserve"> </w:t>
      </w:r>
      <w:r>
        <w:t>water 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firm when</w:t>
      </w:r>
      <w:r>
        <w:rPr>
          <w:spacing w:val="-2"/>
        </w:rPr>
        <w:t xml:space="preserve"> </w:t>
      </w:r>
      <w:r>
        <w:t>closed.</w:t>
      </w:r>
    </w:p>
    <w:p>
      <w:pPr>
        <w:pStyle w:val="7"/>
        <w:spacing w:line="312" w:lineRule="auto"/>
        <w:ind w:right="632"/>
      </w:pPr>
      <w:r>
        <w:t>Otherwise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fresh</w:t>
      </w:r>
      <w:r>
        <w:rPr>
          <w:spacing w:val="-4"/>
        </w:rPr>
        <w:t xml:space="preserve"> </w:t>
      </w:r>
      <w:r>
        <w:t>water 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leaking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polluted</w:t>
      </w:r>
      <w:r>
        <w:rPr>
          <w:spacing w:val="-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</w:t>
      </w:r>
      <w:r>
        <w:rPr>
          <w:spacing w:val="-59"/>
        </w:rPr>
        <w:t xml:space="preserve"> </w:t>
      </w:r>
      <w:r>
        <w:t>consumption</w:t>
      </w:r>
      <w:r>
        <w:rPr>
          <w:spacing w:val="-1"/>
        </w:rPr>
        <w:t xml:space="preserve"> </w:t>
      </w:r>
      <w:r>
        <w:t>will be uncontrollable.</w:t>
      </w:r>
    </w:p>
    <w:p>
      <w:pPr>
        <w:pStyle w:val="7"/>
        <w:spacing w:before="120" w:line="312" w:lineRule="auto"/>
        <w:ind w:right="480"/>
      </w:pPr>
      <w:r>
        <w:t>To achieve those points, we will make sure the designs are carefully implemented. The</w:t>
      </w:r>
      <w:r>
        <w:rPr>
          <w:spacing w:val="1"/>
        </w:rPr>
        <w:t xml:space="preserve"> </w:t>
      </w:r>
      <w:r>
        <w:t>actual building process for the container should be proved before placing the electronic parts</w:t>
      </w:r>
      <w:r>
        <w:rPr>
          <w:spacing w:val="-59"/>
        </w:rPr>
        <w:t xml:space="preserve"> </w:t>
      </w:r>
      <w:r>
        <w:t>in.</w:t>
      </w:r>
    </w:p>
    <w:p>
      <w:pPr>
        <w:spacing w:after="0" w:line="312" w:lineRule="auto"/>
        <w:sectPr>
          <w:pgSz w:w="12240" w:h="15840"/>
          <w:pgMar w:top="1360" w:right="940" w:bottom="280" w:left="106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741"/>
        </w:tabs>
        <w:spacing w:before="79" w:after="0" w:line="240" w:lineRule="auto"/>
        <w:ind w:left="740" w:right="0" w:hanging="361"/>
        <w:jc w:val="left"/>
      </w:pPr>
      <w:r>
        <w:t>Ethics</w:t>
      </w:r>
      <w:r>
        <w:rPr>
          <w:spacing w:val="-2"/>
        </w:rPr>
        <w:t xml:space="preserve"> </w:t>
      </w:r>
      <w:r>
        <w:t>and Safety</w:t>
      </w:r>
    </w:p>
    <w:p>
      <w:pPr>
        <w:pStyle w:val="7"/>
        <w:spacing w:before="4"/>
        <w:ind w:left="0"/>
        <w:rPr>
          <w:rFonts w:ascii="Arial"/>
          <w:b/>
          <w:sz w:val="29"/>
        </w:rPr>
      </w:pPr>
    </w:p>
    <w:p>
      <w:pPr>
        <w:pStyle w:val="3"/>
        <w:numPr>
          <w:ilvl w:val="1"/>
          <w:numId w:val="1"/>
        </w:numPr>
        <w:tabs>
          <w:tab w:val="left" w:pos="783"/>
        </w:tabs>
        <w:spacing w:before="0" w:after="0" w:line="240" w:lineRule="auto"/>
        <w:ind w:left="782" w:right="0" w:hanging="403"/>
        <w:jc w:val="left"/>
      </w:pPr>
      <w:r>
        <w:t>Mechanical</w:t>
      </w:r>
      <w:r>
        <w:rPr>
          <w:spacing w:val="-2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Block</w:t>
      </w:r>
    </w:p>
    <w:p>
      <w:pPr>
        <w:pStyle w:val="7"/>
        <w:spacing w:before="1"/>
        <w:ind w:left="0"/>
        <w:rPr>
          <w:rFonts w:ascii="Arial"/>
          <w:b/>
          <w:i/>
          <w:sz w:val="28"/>
        </w:rPr>
      </w:pPr>
    </w:p>
    <w:p>
      <w:pPr>
        <w:pStyle w:val="4"/>
        <w:numPr>
          <w:ilvl w:val="2"/>
          <w:numId w:val="7"/>
        </w:numPr>
        <w:tabs>
          <w:tab w:val="left" w:pos="1290"/>
        </w:tabs>
        <w:spacing w:before="0" w:after="0" w:line="240" w:lineRule="auto"/>
        <w:ind w:left="1289" w:right="0" w:hanging="552"/>
        <w:jc w:val="left"/>
      </w:pPr>
      <w:r>
        <w:t>I-1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IEEE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 Ethics:</w:t>
      </w:r>
    </w:p>
    <w:p>
      <w:pPr>
        <w:pStyle w:val="7"/>
        <w:spacing w:before="6"/>
        <w:ind w:left="0"/>
        <w:rPr>
          <w:rFonts w:ascii="Arial"/>
          <w:b/>
          <w:sz w:val="27"/>
        </w:rPr>
      </w:pPr>
    </w:p>
    <w:p>
      <w:pPr>
        <w:pStyle w:val="7"/>
        <w:spacing w:line="312" w:lineRule="auto"/>
        <w:ind w:right="548"/>
        <w:jc w:val="both"/>
      </w:pPr>
      <w:r>
        <w:t>Quoted from IEEE Code of Ethics[11]: “To hold paramount the safety, health, and welfare of</w:t>
      </w:r>
      <w:r>
        <w:rPr>
          <w:spacing w:val="-59"/>
        </w:rPr>
        <w:t xml:space="preserve"> </w:t>
      </w:r>
      <w:r>
        <w:t>the public, to strive to comply with ethical design and sustainable development practices, to</w:t>
      </w:r>
      <w:r>
        <w:rPr>
          <w:spacing w:val="1"/>
        </w:rPr>
        <w:t xml:space="preserve"> </w:t>
      </w:r>
      <w:r>
        <w:t>protect the privacy of others, and to disclose promptly factors that might endanger the public</w:t>
      </w:r>
      <w:r>
        <w:rPr>
          <w:spacing w:val="-60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 environment.”</w:t>
      </w:r>
    </w:p>
    <w:p>
      <w:pPr>
        <w:pStyle w:val="7"/>
        <w:spacing w:before="119" w:line="312" w:lineRule="auto"/>
        <w:ind w:right="578"/>
      </w:pPr>
      <w:r>
        <w:t>We will carefully choose the materials used to build the container. Non-toxic are sure to be</w:t>
      </w:r>
      <w:r>
        <w:rPr>
          <w:spacing w:val="1"/>
        </w:rPr>
        <w:t xml:space="preserve"> </w:t>
      </w:r>
      <w:r>
        <w:t>used. We will prefer using reusable materials. In addition to that, the users can choose to</w:t>
      </w:r>
      <w:r>
        <w:rPr>
          <w:spacing w:val="1"/>
        </w:rPr>
        <w:t xml:space="preserve"> </w:t>
      </w:r>
      <w:r>
        <w:t>buy reusable bottles of water for the freshwater supply for the water fountain. Those</w:t>
      </w:r>
      <w:r>
        <w:rPr>
          <w:spacing w:val="1"/>
        </w:rPr>
        <w:t xml:space="preserve"> </w:t>
      </w:r>
      <w:r>
        <w:t>universal water bottles are safe and reusable. [12] A special connector will be designed and</w:t>
      </w:r>
      <w:r>
        <w:rPr>
          <w:spacing w:val="-59"/>
        </w:rPr>
        <w:t xml:space="preserve"> </w:t>
      </w:r>
      <w:r>
        <w:t>the universal connection is to be used. After the water in the bottle is used up, this reusable</w:t>
      </w:r>
      <w:r>
        <w:rPr>
          <w:spacing w:val="-59"/>
        </w:rPr>
        <w:t xml:space="preserve"> </w:t>
      </w:r>
      <w:r>
        <w:t>bottle can be recycled and reused. This is the most environmentally-friendly solution and</w:t>
      </w:r>
      <w:r>
        <w:rPr>
          <w:spacing w:val="1"/>
        </w:rPr>
        <w:t xml:space="preserve"> </w:t>
      </w:r>
      <w:r>
        <w:t>complies with the IEEE Code of Ethics #I-1. It not only improves the practicality,</w:t>
      </w:r>
      <w:r>
        <w:rPr>
          <w:spacing w:val="1"/>
        </w:rPr>
        <w:t xml:space="preserve"> </w:t>
      </w:r>
      <w:r>
        <w:t>convenience, and</w:t>
      </w:r>
      <w:r>
        <w:rPr>
          <w:spacing w:val="-2"/>
        </w:rPr>
        <w:t xml:space="preserve"> </w:t>
      </w:r>
      <w:r>
        <w:t>reduces the</w:t>
      </w:r>
      <w:r>
        <w:rPr>
          <w:spacing w:val="-3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cost</w:t>
      </w:r>
      <w:r>
        <w:rPr>
          <w:spacing w:val="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water</w:t>
      </w:r>
      <w:r>
        <w:rPr>
          <w:spacing w:val="-1"/>
        </w:rPr>
        <w:t xml:space="preserve"> </w:t>
      </w:r>
      <w:r>
        <w:t>fountain.</w:t>
      </w:r>
    </w:p>
    <w:p>
      <w:pPr>
        <w:pStyle w:val="4"/>
        <w:numPr>
          <w:ilvl w:val="2"/>
          <w:numId w:val="7"/>
        </w:numPr>
        <w:tabs>
          <w:tab w:val="left" w:pos="1290"/>
        </w:tabs>
        <w:spacing w:before="120" w:after="0" w:line="240" w:lineRule="auto"/>
        <w:ind w:left="1289" w:right="0" w:hanging="552"/>
        <w:jc w:val="left"/>
      </w:pPr>
      <w:r>
        <w:t>II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IEEE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Ethics:</w:t>
      </w:r>
    </w:p>
    <w:p>
      <w:pPr>
        <w:pStyle w:val="7"/>
        <w:spacing w:before="6"/>
        <w:ind w:left="0"/>
        <w:rPr>
          <w:rFonts w:ascii="Arial"/>
          <w:b/>
          <w:sz w:val="27"/>
        </w:rPr>
      </w:pPr>
    </w:p>
    <w:p>
      <w:pPr>
        <w:pStyle w:val="7"/>
        <w:spacing w:line="312" w:lineRule="auto"/>
        <w:ind w:right="1619"/>
      </w:pPr>
      <w:r>
        <w:t>Quoted from [11]: “II. To treat all persons fairly and with respect, to not engage in</w:t>
      </w:r>
      <w:r>
        <w:rPr>
          <w:spacing w:val="-59"/>
        </w:rPr>
        <w:t xml:space="preserve"> </w:t>
      </w:r>
      <w:r>
        <w:t>harassment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discrimination, 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injuring</w:t>
      </w:r>
      <w:r>
        <w:rPr>
          <w:spacing w:val="-1"/>
        </w:rPr>
        <w:t xml:space="preserve"> </w:t>
      </w:r>
      <w:r>
        <w:t>others.”</w:t>
      </w:r>
    </w:p>
    <w:p>
      <w:pPr>
        <w:pStyle w:val="7"/>
        <w:spacing w:before="120" w:line="312" w:lineRule="auto"/>
        <w:ind w:right="530"/>
      </w:pPr>
      <w:r>
        <w:t>As mentioned in the 3.2, the mechanical unit involves electronic components that are</w:t>
      </w:r>
      <w:r>
        <w:rPr>
          <w:spacing w:val="1"/>
        </w:rPr>
        <w:t xml:space="preserve"> </w:t>
      </w:r>
      <w:r>
        <w:t>physically placed in the water tank. The consequence can be serious if the leakproofness is</w:t>
      </w:r>
      <w:r>
        <w:rPr>
          <w:spacing w:val="1"/>
        </w:rPr>
        <w:t xml:space="preserve"> </w:t>
      </w:r>
      <w:r>
        <w:t>not performed properly. To maintain a safe, convenient using experience, we will be</w:t>
      </w:r>
      <w:r>
        <w:rPr>
          <w:spacing w:val="1"/>
        </w:rPr>
        <w:t xml:space="preserve"> </w:t>
      </w:r>
      <w:r>
        <w:t>responsible for testing and ensuring all containers meet the demand. These actions must be</w:t>
      </w:r>
      <w:r>
        <w:rPr>
          <w:spacing w:val="-59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to ensure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 water</w:t>
      </w:r>
      <w:r>
        <w:rPr>
          <w:spacing w:val="-1"/>
        </w:rPr>
        <w:t xml:space="preserve"> </w:t>
      </w:r>
      <w:r>
        <w:t>fountain and protect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others.</w:t>
      </w:r>
    </w:p>
    <w:p>
      <w:pPr>
        <w:pStyle w:val="4"/>
        <w:numPr>
          <w:ilvl w:val="2"/>
          <w:numId w:val="7"/>
        </w:numPr>
        <w:tabs>
          <w:tab w:val="left" w:pos="1290"/>
        </w:tabs>
        <w:spacing w:before="122" w:after="0" w:line="240" w:lineRule="auto"/>
        <w:ind w:left="1289" w:right="0" w:hanging="552"/>
        <w:jc w:val="left"/>
      </w:pPr>
      <w:r>
        <w:t>I-6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IEEE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Ethics:</w:t>
      </w:r>
    </w:p>
    <w:p>
      <w:pPr>
        <w:pStyle w:val="7"/>
        <w:spacing w:before="5"/>
        <w:ind w:left="0"/>
        <w:rPr>
          <w:rFonts w:ascii="Arial"/>
          <w:b/>
          <w:sz w:val="27"/>
        </w:rPr>
      </w:pPr>
    </w:p>
    <w:p>
      <w:pPr>
        <w:pStyle w:val="7"/>
        <w:spacing w:line="312" w:lineRule="auto"/>
        <w:ind w:right="1007"/>
      </w:pPr>
      <w:r>
        <w:t>Quoted from [11]: “to maintain and improve our technical competence and to undertake</w:t>
      </w:r>
      <w:r>
        <w:rPr>
          <w:spacing w:val="-59"/>
        </w:rPr>
        <w:t xml:space="preserve"> </w:t>
      </w:r>
      <w:r>
        <w:t>technological tasks for others only if qualified by training or experience, or after full</w:t>
      </w:r>
      <w:r>
        <w:rPr>
          <w:spacing w:val="1"/>
        </w:rPr>
        <w:t xml:space="preserve"> </w:t>
      </w:r>
      <w:r>
        <w:t>disclosure</w:t>
      </w:r>
      <w:r>
        <w:rPr>
          <w:spacing w:val="-1"/>
        </w:rPr>
        <w:t xml:space="preserve"> </w:t>
      </w:r>
      <w:r>
        <w:t>of pertinent</w:t>
      </w:r>
      <w:r>
        <w:rPr>
          <w:spacing w:val="-1"/>
        </w:rPr>
        <w:t xml:space="preserve"> </w:t>
      </w:r>
      <w:r>
        <w:t>limitations.”</w:t>
      </w:r>
    </w:p>
    <w:p>
      <w:pPr>
        <w:pStyle w:val="7"/>
        <w:spacing w:before="121" w:line="312" w:lineRule="auto"/>
        <w:ind w:right="651"/>
      </w:pPr>
      <w:r>
        <w:t>All team members involved in the development of the water fountain have completed</w:t>
      </w:r>
      <w:r>
        <w:rPr>
          <w:spacing w:val="1"/>
        </w:rPr>
        <w:t xml:space="preserve"> </w:t>
      </w:r>
      <w:r>
        <w:t>“Laboratory Safety training” and have gained required and necessary knowledge in dealing</w:t>
      </w:r>
      <w:r>
        <w:rPr>
          <w:spacing w:val="-59"/>
        </w:rPr>
        <w:t xml:space="preserve"> </w:t>
      </w:r>
      <w:r>
        <w:t>with emergency situations. In case of accidents, proper reaction will be made to ensure the</w:t>
      </w:r>
      <w:r>
        <w:rPr>
          <w:spacing w:val="-59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people and</w:t>
      </w:r>
      <w:r>
        <w:rPr>
          <w:spacing w:val="-2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largest</w:t>
      </w:r>
      <w:r>
        <w:rPr>
          <w:spacing w:val="2"/>
        </w:rPr>
        <w:t xml:space="preserve"> </w:t>
      </w:r>
      <w:r>
        <w:t>extent.</w:t>
      </w:r>
    </w:p>
    <w:p>
      <w:pPr>
        <w:spacing w:after="0" w:line="312" w:lineRule="auto"/>
        <w:sectPr>
          <w:pgSz w:w="12240" w:h="15840"/>
          <w:pgMar w:top="1360" w:right="940" w:bottom="280" w:left="1060" w:header="720" w:footer="720" w:gutter="0"/>
          <w:cols w:space="720" w:num="1"/>
        </w:sectPr>
      </w:pPr>
    </w:p>
    <w:p>
      <w:pPr>
        <w:pStyle w:val="2"/>
        <w:ind w:left="380" w:firstLine="0"/>
        <w:rPr>
          <w:sz w:val="22"/>
        </w:rPr>
      </w:pPr>
      <w:r>
        <w:t>Reference</w:t>
      </w:r>
      <w:r>
        <w:rPr>
          <w:sz w:val="22"/>
        </w:rPr>
        <w:t>:</w:t>
      </w:r>
    </w:p>
    <w:p>
      <w:pPr>
        <w:pStyle w:val="7"/>
        <w:spacing w:before="3"/>
        <w:ind w:left="0"/>
        <w:rPr>
          <w:rFonts w:ascii="Arial"/>
          <w:b/>
          <w:sz w:val="29"/>
        </w:rPr>
      </w:pPr>
    </w:p>
    <w:p>
      <w:pPr>
        <w:pStyle w:val="10"/>
        <w:numPr>
          <w:ilvl w:val="0"/>
          <w:numId w:val="8"/>
        </w:numPr>
        <w:tabs>
          <w:tab w:val="left" w:pos="688"/>
        </w:tabs>
        <w:spacing w:before="0" w:after="0" w:line="312" w:lineRule="auto"/>
        <w:ind w:left="738" w:right="919" w:hanging="358"/>
        <w:jc w:val="left"/>
        <w:rPr>
          <w:sz w:val="22"/>
        </w:rPr>
      </w:pPr>
      <w:r>
        <w:rPr>
          <w:sz w:val="22"/>
        </w:rPr>
        <w:t>Pet</w:t>
      </w:r>
      <w:r>
        <w:rPr>
          <w:spacing w:val="-3"/>
          <w:sz w:val="22"/>
        </w:rPr>
        <w:t xml:space="preserve"> </w:t>
      </w:r>
      <w:r>
        <w:rPr>
          <w:sz w:val="22"/>
        </w:rPr>
        <w:t>industry</w:t>
      </w:r>
      <w:r>
        <w:rPr>
          <w:spacing w:val="-4"/>
          <w:sz w:val="22"/>
        </w:rPr>
        <w:t xml:space="preserve"> </w:t>
      </w:r>
      <w:r>
        <w:rPr>
          <w:sz w:val="22"/>
        </w:rPr>
        <w:t>market</w:t>
      </w:r>
      <w:r>
        <w:rPr>
          <w:spacing w:val="-3"/>
          <w:sz w:val="22"/>
        </w:rPr>
        <w:t xml:space="preserve"> </w:t>
      </w:r>
      <w:r>
        <w:rPr>
          <w:sz w:val="22"/>
        </w:rPr>
        <w:t>size</w:t>
      </w:r>
      <w:r>
        <w:rPr>
          <w:spacing w:val="-2"/>
          <w:sz w:val="22"/>
        </w:rPr>
        <w:t xml:space="preserve"> </w:t>
      </w:r>
      <w:r>
        <w:rPr>
          <w:sz w:val="22"/>
        </w:rPr>
        <w:t>&amp;amp; ownership</w:t>
      </w:r>
      <w:r>
        <w:rPr>
          <w:spacing w:val="-2"/>
          <w:sz w:val="22"/>
        </w:rPr>
        <w:t xml:space="preserve"> </w:t>
      </w:r>
      <w:r>
        <w:rPr>
          <w:sz w:val="22"/>
        </w:rPr>
        <w:t>statistics.</w:t>
      </w:r>
      <w:r>
        <w:rPr>
          <w:spacing w:val="-3"/>
          <w:sz w:val="22"/>
        </w:rPr>
        <w:t xml:space="preserve"> </w:t>
      </w:r>
      <w:r>
        <w:rPr>
          <w:sz w:val="22"/>
        </w:rPr>
        <w:t>(n.d.). Retrieved</w:t>
      </w:r>
      <w:r>
        <w:rPr>
          <w:spacing w:val="-4"/>
          <w:sz w:val="22"/>
        </w:rPr>
        <w:t xml:space="preserve"> </w:t>
      </w:r>
      <w:r>
        <w:rPr>
          <w:sz w:val="22"/>
        </w:rPr>
        <w:t>February</w:t>
      </w:r>
      <w:r>
        <w:rPr>
          <w:spacing w:val="-4"/>
          <w:sz w:val="22"/>
        </w:rPr>
        <w:t xml:space="preserve"> </w:t>
      </w:r>
      <w:r>
        <w:rPr>
          <w:sz w:val="22"/>
        </w:rPr>
        <w:t>16,</w:t>
      </w:r>
      <w:r>
        <w:rPr>
          <w:spacing w:val="-2"/>
          <w:sz w:val="22"/>
        </w:rPr>
        <w:t xml:space="preserve"> </w:t>
      </w:r>
      <w:r>
        <w:rPr>
          <w:sz w:val="22"/>
        </w:rPr>
        <w:t>2021,</w:t>
      </w:r>
      <w:r>
        <w:rPr>
          <w:spacing w:val="-59"/>
          <w:sz w:val="22"/>
        </w:rPr>
        <w:t xml:space="preserve"> </w:t>
      </w:r>
      <w:r>
        <w:rPr>
          <w:sz w:val="22"/>
        </w:rPr>
        <w:t>from</w:t>
      </w:r>
      <w:r>
        <w:rPr>
          <w:color w:val="1154CC"/>
          <w:spacing w:val="1"/>
          <w:sz w:val="22"/>
        </w:rPr>
        <w:t xml:space="preserve"> </w:t>
      </w:r>
      <w:r>
        <w:fldChar w:fldCharType="begin"/>
      </w:r>
      <w:r>
        <w:instrText xml:space="preserve"> HYPERLINK "https://www.americanpetproducts.org/press_industrytrends.asp" \h </w:instrText>
      </w:r>
      <w:r>
        <w:fldChar w:fldCharType="separate"/>
      </w:r>
      <w:r>
        <w:rPr>
          <w:color w:val="1154CC"/>
          <w:sz w:val="22"/>
          <w:u w:val="single" w:color="1154CC"/>
        </w:rPr>
        <w:t>https://www.americanpetproducts.org/press_industrytrends.asp</w:t>
      </w:r>
      <w:r>
        <w:rPr>
          <w:color w:val="1154CC"/>
          <w:sz w:val="22"/>
          <w:u w:val="single" w:color="1154CC"/>
        </w:rPr>
        <w:fldChar w:fldCharType="end"/>
      </w:r>
    </w:p>
    <w:p>
      <w:pPr>
        <w:pStyle w:val="7"/>
        <w:spacing w:before="8"/>
        <w:ind w:left="0"/>
        <w:rPr>
          <w:sz w:val="12"/>
        </w:rPr>
      </w:pPr>
    </w:p>
    <w:p>
      <w:pPr>
        <w:pStyle w:val="10"/>
        <w:numPr>
          <w:ilvl w:val="0"/>
          <w:numId w:val="8"/>
        </w:numPr>
        <w:tabs>
          <w:tab w:val="left" w:pos="688"/>
        </w:tabs>
        <w:spacing w:before="94" w:after="0" w:line="312" w:lineRule="auto"/>
        <w:ind w:left="738" w:right="804" w:hanging="358"/>
        <w:jc w:val="left"/>
        <w:rPr>
          <w:sz w:val="22"/>
        </w:rPr>
      </w:pPr>
      <w:r>
        <w:rPr>
          <w:sz w:val="22"/>
        </w:rPr>
        <w:t>Man's</w:t>
      </w:r>
      <w:r>
        <w:rPr>
          <w:spacing w:val="-2"/>
          <w:sz w:val="22"/>
        </w:rPr>
        <w:t xml:space="preserve"> </w:t>
      </w:r>
      <w:r>
        <w:rPr>
          <w:sz w:val="22"/>
        </w:rPr>
        <w:t>best</w:t>
      </w:r>
      <w:r>
        <w:rPr>
          <w:spacing w:val="-3"/>
          <w:sz w:val="22"/>
        </w:rPr>
        <w:t xml:space="preserve"> </w:t>
      </w:r>
      <w:r>
        <w:rPr>
          <w:sz w:val="22"/>
        </w:rPr>
        <w:t>friend:</w:t>
      </w:r>
      <w:r>
        <w:rPr>
          <w:spacing w:val="-3"/>
          <w:sz w:val="22"/>
        </w:rPr>
        <w:t xml:space="preserve"> </w:t>
      </w:r>
      <w:r>
        <w:rPr>
          <w:sz w:val="22"/>
        </w:rPr>
        <w:t>Global</w:t>
      </w:r>
      <w:r>
        <w:rPr>
          <w:spacing w:val="-2"/>
          <w:sz w:val="22"/>
        </w:rPr>
        <w:t xml:space="preserve"> </w:t>
      </w:r>
      <w:r>
        <w:rPr>
          <w:sz w:val="22"/>
        </w:rPr>
        <w:t>pet</w:t>
      </w:r>
      <w:r>
        <w:rPr>
          <w:spacing w:val="-1"/>
          <w:sz w:val="22"/>
        </w:rPr>
        <w:t xml:space="preserve"> </w:t>
      </w:r>
      <w:r>
        <w:rPr>
          <w:sz w:val="22"/>
        </w:rPr>
        <w:t>ownership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feeding</w:t>
      </w:r>
      <w:r>
        <w:rPr>
          <w:spacing w:val="-2"/>
          <w:sz w:val="22"/>
        </w:rPr>
        <w:t xml:space="preserve"> </w:t>
      </w:r>
      <w:r>
        <w:rPr>
          <w:sz w:val="22"/>
        </w:rPr>
        <w:t>trends.</w:t>
      </w:r>
      <w:r>
        <w:rPr>
          <w:spacing w:val="-4"/>
          <w:sz w:val="22"/>
        </w:rPr>
        <w:t xml:space="preserve"> </w:t>
      </w:r>
      <w:r>
        <w:rPr>
          <w:sz w:val="22"/>
        </w:rPr>
        <w:t>(n.d.).</w:t>
      </w:r>
      <w:r>
        <w:rPr>
          <w:spacing w:val="-3"/>
          <w:sz w:val="22"/>
        </w:rPr>
        <w:t xml:space="preserve"> </w:t>
      </w:r>
      <w:r>
        <w:rPr>
          <w:sz w:val="22"/>
        </w:rPr>
        <w:t>Retrieved</w:t>
      </w:r>
      <w:r>
        <w:rPr>
          <w:spacing w:val="-2"/>
          <w:sz w:val="22"/>
        </w:rPr>
        <w:t xml:space="preserve"> </w:t>
      </w:r>
      <w:r>
        <w:rPr>
          <w:sz w:val="22"/>
        </w:rPr>
        <w:t>February</w:t>
      </w:r>
      <w:r>
        <w:rPr>
          <w:spacing w:val="-1"/>
          <w:sz w:val="22"/>
        </w:rPr>
        <w:t xml:space="preserve"> </w:t>
      </w:r>
      <w:r>
        <w:rPr>
          <w:sz w:val="22"/>
        </w:rPr>
        <w:t>16,</w:t>
      </w:r>
      <w:r>
        <w:rPr>
          <w:spacing w:val="-58"/>
          <w:sz w:val="22"/>
        </w:rPr>
        <w:t xml:space="preserve"> </w:t>
      </w:r>
      <w:r>
        <w:rPr>
          <w:sz w:val="22"/>
        </w:rPr>
        <w:t>2021, from</w:t>
      </w:r>
      <w:r>
        <w:rPr>
          <w:color w:val="1154CC"/>
          <w:sz w:val="22"/>
        </w:rPr>
        <w:t xml:space="preserve"> </w:t>
      </w:r>
      <w:r>
        <w:fldChar w:fldCharType="begin"/>
      </w:r>
      <w:r>
        <w:instrText xml:space="preserve"> HYPERLINK "https://www.gfk.com/insights/mans-best-friend-global-pet-ownership-and-feeding-trends" \h </w:instrText>
      </w:r>
      <w:r>
        <w:fldChar w:fldCharType="separate"/>
      </w:r>
      <w:r>
        <w:rPr>
          <w:color w:val="1154CC"/>
          <w:sz w:val="22"/>
          <w:u w:val="single" w:color="1154CC"/>
        </w:rPr>
        <w:t>https://www.gfk.com/insights/mans-best-friend-global-pet-ownership-and-</w:t>
      </w:r>
      <w:r>
        <w:rPr>
          <w:color w:val="1154CC"/>
          <w:sz w:val="22"/>
          <w:u w:val="single" w:color="1154CC"/>
        </w:rPr>
        <w:fldChar w:fldCharType="end"/>
      </w:r>
      <w:r>
        <w:rPr>
          <w:color w:val="1154CC"/>
          <w:spacing w:val="1"/>
          <w:sz w:val="22"/>
        </w:rPr>
        <w:t xml:space="preserve"> </w:t>
      </w:r>
      <w:r>
        <w:fldChar w:fldCharType="begin"/>
      </w:r>
      <w:r>
        <w:instrText xml:space="preserve"> HYPERLINK "https://www.gfk.com/insights/mans-best-friend-global-pet-ownership-and-feeding-trends" \h </w:instrText>
      </w:r>
      <w:r>
        <w:fldChar w:fldCharType="separate"/>
      </w:r>
      <w:r>
        <w:rPr>
          <w:color w:val="1154CC"/>
          <w:sz w:val="22"/>
          <w:u w:val="single" w:color="1154CC"/>
        </w:rPr>
        <w:t>feeding-trends</w:t>
      </w:r>
      <w:r>
        <w:rPr>
          <w:color w:val="1154CC"/>
          <w:sz w:val="22"/>
          <w:u w:val="single" w:color="1154CC"/>
        </w:rPr>
        <w:fldChar w:fldCharType="end"/>
      </w:r>
    </w:p>
    <w:p>
      <w:pPr>
        <w:pStyle w:val="7"/>
        <w:spacing w:before="11"/>
        <w:ind w:left="0"/>
        <w:rPr>
          <w:sz w:val="12"/>
        </w:rPr>
      </w:pPr>
    </w:p>
    <w:p>
      <w:pPr>
        <w:pStyle w:val="10"/>
        <w:numPr>
          <w:ilvl w:val="0"/>
          <w:numId w:val="8"/>
        </w:numPr>
        <w:tabs>
          <w:tab w:val="left" w:pos="688"/>
        </w:tabs>
        <w:spacing w:before="93" w:after="0" w:line="312" w:lineRule="auto"/>
        <w:ind w:left="738" w:right="605" w:hanging="358"/>
        <w:jc w:val="left"/>
        <w:rPr>
          <w:sz w:val="22"/>
        </w:rPr>
      </w:pPr>
      <w:r>
        <w:rPr>
          <w:sz w:val="22"/>
        </w:rPr>
        <w:t>Water quality. (n.d.). Retrieved February 16, 2021, from</w:t>
      </w:r>
      <w:r>
        <w:rPr>
          <w:color w:val="1154CC"/>
          <w:spacing w:val="1"/>
          <w:sz w:val="22"/>
        </w:rPr>
        <w:t xml:space="preserve"> </w:t>
      </w:r>
      <w:r>
        <w:fldChar w:fldCharType="begin"/>
      </w:r>
      <w:r>
        <w:instrText xml:space="preserve"> HYPERLINK "https://www.michiganseagrant.org/lessons/lessons/by-broad-concept/earth-science/water-quality/#%3A~%3Atext%3DScientists%20measure%20a%20variety%20of%2Chealth%20of%20a%20water%20body" \h </w:instrText>
      </w:r>
      <w:r>
        <w:fldChar w:fldCharType="separate"/>
      </w:r>
      <w:r>
        <w:rPr>
          <w:color w:val="1154CC"/>
          <w:sz w:val="22"/>
          <w:u w:val="single" w:color="1154CC"/>
        </w:rPr>
        <w:t>https://www.michiganseagrant.org/lessons/lessons/by-broad-concept/earth-science/water-</w:t>
      </w:r>
      <w:r>
        <w:rPr>
          <w:color w:val="1154CC"/>
          <w:sz w:val="22"/>
          <w:u w:val="single" w:color="1154CC"/>
        </w:rPr>
        <w:fldChar w:fldCharType="end"/>
      </w:r>
      <w:r>
        <w:rPr>
          <w:color w:val="1154CC"/>
          <w:spacing w:val="1"/>
          <w:sz w:val="22"/>
        </w:rPr>
        <w:t xml:space="preserve"> </w:t>
      </w:r>
      <w:r>
        <w:fldChar w:fldCharType="begin"/>
      </w:r>
      <w:r>
        <w:instrText xml:space="preserve"> HYPERLINK "https://www.michiganseagrant.org/lessons/lessons/by-broad-concept/earth-science/water-quality/#%3A~%3Atext%3DScientists%20measure%20a%20variety%20of%2Chealth%20of%20a%20water%20body" \h </w:instrText>
      </w:r>
      <w:r>
        <w:fldChar w:fldCharType="separate"/>
      </w:r>
      <w:r>
        <w:rPr>
          <w:color w:val="1154CC"/>
          <w:spacing w:val="-1"/>
          <w:sz w:val="22"/>
          <w:u w:val="single" w:color="1154CC"/>
        </w:rPr>
        <w:t>quality/#:~:text=Scientists%20measure%20a%20variety%20of,health%20of%20a%20water</w:t>
      </w:r>
      <w:r>
        <w:rPr>
          <w:color w:val="1154CC"/>
          <w:spacing w:val="-1"/>
          <w:sz w:val="22"/>
          <w:u w:val="single" w:color="1154CC"/>
        </w:rPr>
        <w:fldChar w:fldCharType="end"/>
      </w:r>
    </w:p>
    <w:p>
      <w:pPr>
        <w:pStyle w:val="7"/>
        <w:spacing w:before="1"/>
      </w:pPr>
      <w:r>
        <w:fldChar w:fldCharType="begin"/>
      </w:r>
      <w:r>
        <w:instrText xml:space="preserve"> HYPERLINK "https://www.michiganseagrant.org/lessons/lessons/by-broad-concept/earth-science/water-quality/#%3A~%3Atext%3DScientists%20measure%20a%20variety%20of%2Chealth%20of%20a%20water%20body" \h </w:instrText>
      </w:r>
      <w:r>
        <w:fldChar w:fldCharType="separate"/>
      </w:r>
      <w:r>
        <w:rPr>
          <w:color w:val="1154CC"/>
          <w:u w:val="single" w:color="1154CC"/>
        </w:rPr>
        <w:t>%20body</w:t>
      </w:r>
      <w:r>
        <w:rPr>
          <w:color w:val="1154CC"/>
          <w:u w:val="single" w:color="1154CC"/>
        </w:rPr>
        <w:fldChar w:fldCharType="end"/>
      </w:r>
      <w:r>
        <w:t>.</w:t>
      </w:r>
    </w:p>
    <w:p>
      <w:pPr>
        <w:pStyle w:val="7"/>
        <w:spacing w:before="3"/>
        <w:ind w:left="0"/>
        <w:rPr>
          <w:sz w:val="19"/>
        </w:rPr>
      </w:pPr>
    </w:p>
    <w:p>
      <w:pPr>
        <w:pStyle w:val="10"/>
        <w:numPr>
          <w:ilvl w:val="0"/>
          <w:numId w:val="8"/>
        </w:numPr>
        <w:tabs>
          <w:tab w:val="left" w:pos="688"/>
        </w:tabs>
        <w:spacing w:before="94" w:after="0" w:line="312" w:lineRule="auto"/>
        <w:ind w:left="738" w:right="1600" w:hanging="358"/>
        <w:jc w:val="left"/>
        <w:rPr>
          <w:sz w:val="22"/>
        </w:rPr>
      </w:pPr>
      <w:r>
        <w:rPr>
          <w:sz w:val="22"/>
        </w:rPr>
        <w:t>Catit flower cat water fountain. (n.d.). Retrieved February 18, 2021, from</w:t>
      </w:r>
      <w:r>
        <w:rPr>
          <w:color w:val="1154CC"/>
          <w:spacing w:val="1"/>
          <w:sz w:val="22"/>
        </w:rPr>
        <w:t xml:space="preserve"> </w:t>
      </w:r>
      <w:r>
        <w:fldChar w:fldCharType="begin"/>
      </w:r>
      <w:r>
        <w:instrText xml:space="preserve"> HYPERLINK "https://www.petco.com/shop/en/petcostore/product/catit-flower-cat-water-fountain" \h </w:instrText>
      </w:r>
      <w:r>
        <w:fldChar w:fldCharType="separate"/>
      </w:r>
      <w:r>
        <w:rPr>
          <w:color w:val="1154CC"/>
          <w:spacing w:val="-1"/>
          <w:sz w:val="22"/>
          <w:u w:val="single" w:color="1154CC"/>
        </w:rPr>
        <w:t>https://www.petco.com/shop/en/petcostore/product/catit-flower-cat-water-fountain</w:t>
      </w:r>
      <w:r>
        <w:rPr>
          <w:color w:val="1154CC"/>
          <w:spacing w:val="-1"/>
          <w:sz w:val="22"/>
          <w:u w:val="single" w:color="1154CC"/>
        </w:rPr>
        <w:fldChar w:fldCharType="end"/>
      </w:r>
    </w:p>
    <w:p>
      <w:pPr>
        <w:pStyle w:val="7"/>
        <w:spacing w:before="8"/>
        <w:ind w:left="0"/>
        <w:rPr>
          <w:sz w:val="12"/>
        </w:rPr>
      </w:pPr>
    </w:p>
    <w:p>
      <w:pPr>
        <w:pStyle w:val="10"/>
        <w:numPr>
          <w:ilvl w:val="0"/>
          <w:numId w:val="8"/>
        </w:numPr>
        <w:tabs>
          <w:tab w:val="left" w:pos="688"/>
        </w:tabs>
        <w:spacing w:before="94" w:after="0" w:line="312" w:lineRule="auto"/>
        <w:ind w:left="738" w:right="603" w:hanging="358"/>
        <w:jc w:val="left"/>
        <w:rPr>
          <w:sz w:val="22"/>
        </w:rPr>
      </w:pPr>
      <w:r>
        <w:rPr>
          <w:sz w:val="22"/>
        </w:rPr>
        <w:t>Drink well</w:t>
      </w:r>
      <w:r>
        <w:rPr>
          <w:spacing w:val="1"/>
          <w:sz w:val="22"/>
        </w:rPr>
        <w:t xml:space="preserve"> </w:t>
      </w:r>
      <w:r>
        <w:rPr>
          <w:sz w:val="22"/>
        </w:rPr>
        <w:t>360 stainless steel pet fountain. (n.d.). Retrieved February 18, 2021, from</w:t>
      </w:r>
      <w:r>
        <w:rPr>
          <w:color w:val="1154CC"/>
          <w:spacing w:val="1"/>
          <w:sz w:val="22"/>
        </w:rPr>
        <w:t xml:space="preserve"> </w:t>
      </w:r>
      <w:r>
        <w:fldChar w:fldCharType="begin"/>
      </w:r>
      <w:r>
        <w:instrText xml:space="preserve"> HYPERLINK "https://www.chewy.com/drinkwell-360-stainless-steel-pet/dp/48106?utm_source=google-product&amp;utm_medium=cpc&amp;utm_campaign=hg&amp;utm_content=Drinkwell&amp;utm_term&amp;gclid=Cj0KCQiAvbiBBhD-ARIsAGM48bzKL43wvG8ec3qq2QHoStG2KFen7l5P6MeAl_4qu48WK0ZmWE-B6UwaAjMmEALw_wcB" \h </w:instrText>
      </w:r>
      <w:r>
        <w:fldChar w:fldCharType="separate"/>
      </w:r>
      <w:r>
        <w:rPr>
          <w:color w:val="1154CC"/>
          <w:sz w:val="22"/>
          <w:u w:val="single" w:color="1154CC"/>
        </w:rPr>
        <w:t>https://www.chewy.com/drinkwell-360-stainless-steel-pet/dp/48106?utm_source=google-</w:t>
      </w:r>
      <w:r>
        <w:rPr>
          <w:color w:val="1154CC"/>
          <w:sz w:val="22"/>
          <w:u w:val="single" w:color="1154CC"/>
        </w:rPr>
        <w:fldChar w:fldCharType="end"/>
      </w:r>
      <w:r>
        <w:rPr>
          <w:color w:val="1154CC"/>
          <w:spacing w:val="1"/>
          <w:sz w:val="22"/>
        </w:rPr>
        <w:t xml:space="preserve"> </w:t>
      </w:r>
      <w:r>
        <w:fldChar w:fldCharType="begin"/>
      </w:r>
      <w:r>
        <w:instrText xml:space="preserve"> HYPERLINK "https://www.chewy.com/drinkwell-360-stainless-steel-pet/dp/48106?utm_source=google-product&amp;utm_medium=cpc&amp;utm_campaign=hg&amp;utm_content=Drinkwell&amp;utm_term&amp;gclid=Cj0KCQiAvbiBBhD-ARIsAGM48bzKL43wvG8ec3qq2QHoStG2KFen7l5P6MeAl_4qu48WK0ZmWE-B6UwaAjMmEALw_wcB" \h </w:instrText>
      </w:r>
      <w:r>
        <w:fldChar w:fldCharType="separate"/>
      </w:r>
      <w:r>
        <w:rPr>
          <w:color w:val="1154CC"/>
          <w:spacing w:val="-1"/>
          <w:sz w:val="22"/>
          <w:u w:val="single" w:color="1154CC"/>
        </w:rPr>
        <w:t>product&amp;utm_medium=cpc&amp;utm_campaign=hg&amp;utm_content=Drinkwell&amp;utm_term=&amp;gclid=</w:t>
      </w:r>
      <w:r>
        <w:rPr>
          <w:color w:val="1154CC"/>
          <w:spacing w:val="-1"/>
          <w:sz w:val="22"/>
          <w:u w:val="single" w:color="1154CC"/>
        </w:rPr>
        <w:fldChar w:fldCharType="end"/>
      </w:r>
      <w:r>
        <w:rPr>
          <w:color w:val="1154CC"/>
          <w:sz w:val="22"/>
        </w:rPr>
        <w:t xml:space="preserve"> </w:t>
      </w:r>
      <w:r>
        <w:fldChar w:fldCharType="begin"/>
      </w:r>
      <w:r>
        <w:instrText xml:space="preserve"> HYPERLINK "https://www.chewy.com/drinkwell-360-stainless-steel-pet/dp/48106?utm_source=google-product&amp;utm_medium=cpc&amp;utm_campaign=hg&amp;utm_content=Drinkwell&amp;utm_term&amp;gclid=Cj0KCQiAvbiBBhD-ARIsAGM48bzKL43wvG8ec3qq2QHoStG2KFen7l5P6MeAl_4qu48WK0ZmWE-B6UwaAjMmEALw_wcB" \h </w:instrText>
      </w:r>
      <w:r>
        <w:fldChar w:fldCharType="separate"/>
      </w:r>
      <w:r>
        <w:rPr>
          <w:color w:val="1154CC"/>
          <w:sz w:val="22"/>
          <w:u w:val="single" w:color="1154CC"/>
        </w:rPr>
        <w:t>Cj0KCQiAvbiBBhD-</w:t>
      </w:r>
      <w:r>
        <w:rPr>
          <w:color w:val="1154CC"/>
          <w:sz w:val="22"/>
          <w:u w:val="single" w:color="1154CC"/>
        </w:rPr>
        <w:fldChar w:fldCharType="end"/>
      </w:r>
      <w:r>
        <w:rPr>
          <w:color w:val="1154CC"/>
          <w:spacing w:val="1"/>
          <w:sz w:val="22"/>
        </w:rPr>
        <w:t xml:space="preserve"> </w:t>
      </w:r>
      <w:r>
        <w:fldChar w:fldCharType="begin"/>
      </w:r>
      <w:r>
        <w:instrText xml:space="preserve"> HYPERLINK "https://www.chewy.com/drinkwell-360-stainless-steel-pet/dp/48106?utm_source=google-product&amp;utm_medium=cpc&amp;utm_campaign=hg&amp;utm_content=Drinkwell&amp;utm_term&amp;gclid=Cj0KCQiAvbiBBhD-ARIsAGM48bzKL43wvG8ec3qq2QHoStG2KFen7l5P6MeAl_4qu48WK0ZmWE-B6UwaAjMmEALw_wcB" \h </w:instrText>
      </w:r>
      <w:r>
        <w:fldChar w:fldCharType="separate"/>
      </w:r>
      <w:r>
        <w:rPr>
          <w:color w:val="1154CC"/>
          <w:sz w:val="22"/>
          <w:u w:val="single" w:color="1154CC"/>
        </w:rPr>
        <w:t>ARIsAGM48bzKL43wvG8ec3qq2QHoStG2KFen7l5P6MeAl_4qu48WK0ZmWE-</w:t>
      </w:r>
      <w:r>
        <w:rPr>
          <w:color w:val="1154CC"/>
          <w:sz w:val="22"/>
          <w:u w:val="single" w:color="1154CC"/>
        </w:rPr>
        <w:fldChar w:fldCharType="end"/>
      </w:r>
      <w:r>
        <w:rPr>
          <w:color w:val="1154CC"/>
          <w:spacing w:val="1"/>
          <w:sz w:val="22"/>
        </w:rPr>
        <w:t xml:space="preserve"> </w:t>
      </w:r>
      <w:r>
        <w:fldChar w:fldCharType="begin"/>
      </w:r>
      <w:r>
        <w:instrText xml:space="preserve"> HYPERLINK "https://www.chewy.com/drinkwell-360-stainless-steel-pet/dp/48106?utm_source=google-product&amp;utm_medium=cpc&amp;utm_campaign=hg&amp;utm_content=Drinkwell&amp;utm_term&amp;gclid=Cj0KCQiAvbiBBhD-ARIsAGM48bzKL43wvG8ec3qq2QHoStG2KFen7l5P6MeAl_4qu48WK0ZmWE-B6UwaAjMmEALw_wcB" \h </w:instrText>
      </w:r>
      <w:r>
        <w:fldChar w:fldCharType="separate"/>
      </w:r>
      <w:r>
        <w:rPr>
          <w:color w:val="1154CC"/>
          <w:sz w:val="22"/>
          <w:u w:val="single" w:color="1154CC"/>
        </w:rPr>
        <w:t>B6UwaAjMmEALw_wcB</w:t>
      </w:r>
      <w:r>
        <w:rPr>
          <w:color w:val="1154CC"/>
          <w:sz w:val="22"/>
          <w:u w:val="single" w:color="1154CC"/>
        </w:rPr>
        <w:fldChar w:fldCharType="end"/>
      </w:r>
    </w:p>
    <w:p>
      <w:pPr>
        <w:pStyle w:val="7"/>
        <w:spacing w:before="8"/>
        <w:ind w:left="0"/>
        <w:rPr>
          <w:sz w:val="12"/>
        </w:rPr>
      </w:pPr>
    </w:p>
    <w:p>
      <w:pPr>
        <w:pStyle w:val="10"/>
        <w:numPr>
          <w:ilvl w:val="0"/>
          <w:numId w:val="8"/>
        </w:numPr>
        <w:tabs>
          <w:tab w:val="left" w:pos="688"/>
        </w:tabs>
        <w:spacing w:before="94" w:after="0" w:line="312" w:lineRule="auto"/>
        <w:ind w:left="738" w:right="1065" w:hanging="358"/>
        <w:jc w:val="left"/>
        <w:rPr>
          <w:sz w:val="22"/>
        </w:rPr>
      </w:pPr>
      <w:r>
        <w:rPr>
          <w:sz w:val="22"/>
        </w:rPr>
        <w:t>Water-proof</w:t>
      </w:r>
      <w:r>
        <w:rPr>
          <w:spacing w:val="-4"/>
          <w:sz w:val="22"/>
        </w:rPr>
        <w:t xml:space="preserve"> </w:t>
      </w:r>
      <w:r>
        <w:rPr>
          <w:sz w:val="22"/>
        </w:rPr>
        <w:t>temperature</w:t>
      </w:r>
      <w:r>
        <w:rPr>
          <w:spacing w:val="-2"/>
          <w:sz w:val="22"/>
        </w:rPr>
        <w:t xml:space="preserve"> </w:t>
      </w:r>
      <w:r>
        <w:rPr>
          <w:sz w:val="22"/>
        </w:rPr>
        <w:t>sensor</w:t>
      </w:r>
      <w:r>
        <w:rPr>
          <w:spacing w:val="-1"/>
          <w:sz w:val="22"/>
        </w:rPr>
        <w:t xml:space="preserve"> </w:t>
      </w:r>
      <w:r>
        <w:rPr>
          <w:sz w:val="22"/>
        </w:rPr>
        <w:t>by</w:t>
      </w:r>
      <w:r>
        <w:rPr>
          <w:spacing w:val="-2"/>
          <w:sz w:val="22"/>
        </w:rPr>
        <w:t xml:space="preserve"> </w:t>
      </w:r>
      <w:r>
        <w:rPr>
          <w:sz w:val="22"/>
        </w:rPr>
        <w:t>Sparkfun.</w:t>
      </w:r>
      <w:r>
        <w:rPr>
          <w:spacing w:val="-3"/>
          <w:sz w:val="22"/>
        </w:rPr>
        <w:t xml:space="preserve"> </w:t>
      </w:r>
      <w:r>
        <w:rPr>
          <w:sz w:val="22"/>
        </w:rPr>
        <w:t>(n.d.).</w:t>
      </w:r>
      <w:r>
        <w:rPr>
          <w:spacing w:val="-1"/>
          <w:sz w:val="22"/>
        </w:rPr>
        <w:t xml:space="preserve"> </w:t>
      </w:r>
      <w:r>
        <w:rPr>
          <w:sz w:val="22"/>
        </w:rPr>
        <w:t>Retrieved</w:t>
      </w:r>
      <w:r>
        <w:rPr>
          <w:spacing w:val="-3"/>
          <w:sz w:val="22"/>
        </w:rPr>
        <w:t xml:space="preserve"> </w:t>
      </w:r>
      <w:r>
        <w:rPr>
          <w:sz w:val="22"/>
        </w:rPr>
        <w:t>February</w:t>
      </w:r>
      <w:r>
        <w:rPr>
          <w:spacing w:val="-1"/>
          <w:sz w:val="22"/>
        </w:rPr>
        <w:t xml:space="preserve"> </w:t>
      </w:r>
      <w:r>
        <w:rPr>
          <w:sz w:val="22"/>
        </w:rPr>
        <w:t>16,</w:t>
      </w:r>
      <w:r>
        <w:rPr>
          <w:spacing w:val="-4"/>
          <w:sz w:val="22"/>
        </w:rPr>
        <w:t xml:space="preserve"> </w:t>
      </w:r>
      <w:r>
        <w:rPr>
          <w:sz w:val="22"/>
        </w:rPr>
        <w:t>2021,</w:t>
      </w:r>
      <w:r>
        <w:rPr>
          <w:spacing w:val="-3"/>
          <w:sz w:val="22"/>
        </w:rPr>
        <w:t xml:space="preserve"> </w:t>
      </w:r>
      <w:r>
        <w:rPr>
          <w:sz w:val="22"/>
        </w:rPr>
        <w:t>from</w:t>
      </w:r>
      <w:r>
        <w:rPr>
          <w:color w:val="1154CC"/>
          <w:spacing w:val="-59"/>
          <w:sz w:val="22"/>
        </w:rPr>
        <w:t xml:space="preserve"> </w:t>
      </w:r>
      <w:r>
        <w:fldChar w:fldCharType="begin"/>
      </w:r>
      <w:r>
        <w:instrText xml:space="preserve"> HYPERLINK "https://www.sparkfun.com/products/11050" \h </w:instrText>
      </w:r>
      <w:r>
        <w:fldChar w:fldCharType="separate"/>
      </w:r>
      <w:r>
        <w:rPr>
          <w:color w:val="1154CC"/>
          <w:sz w:val="22"/>
          <w:u w:val="single" w:color="1154CC"/>
        </w:rPr>
        <w:t>https://www.sparkfun.com/products/11050</w:t>
      </w:r>
      <w:r>
        <w:rPr>
          <w:color w:val="1154CC"/>
          <w:sz w:val="22"/>
          <w:u w:val="single" w:color="1154CC"/>
        </w:rPr>
        <w:fldChar w:fldCharType="end"/>
      </w:r>
    </w:p>
    <w:p>
      <w:pPr>
        <w:pStyle w:val="7"/>
        <w:spacing w:before="8"/>
        <w:ind w:left="0"/>
        <w:rPr>
          <w:sz w:val="12"/>
        </w:rPr>
      </w:pPr>
    </w:p>
    <w:p>
      <w:pPr>
        <w:pStyle w:val="10"/>
        <w:numPr>
          <w:ilvl w:val="0"/>
          <w:numId w:val="8"/>
        </w:numPr>
        <w:tabs>
          <w:tab w:val="left" w:pos="688"/>
        </w:tabs>
        <w:spacing w:before="94" w:after="0" w:line="312" w:lineRule="auto"/>
        <w:ind w:left="738" w:right="2592" w:hanging="358"/>
        <w:jc w:val="left"/>
        <w:rPr>
          <w:sz w:val="22"/>
        </w:rPr>
      </w:pPr>
      <w:r>
        <w:rPr>
          <w:sz w:val="22"/>
        </w:rPr>
        <w:t>Analog PH-sensor by Gravity. (n.d.). Retrieved February 16, 2021, from</w:t>
      </w:r>
      <w:r>
        <w:rPr>
          <w:color w:val="1154CC"/>
          <w:spacing w:val="-59"/>
          <w:sz w:val="22"/>
        </w:rPr>
        <w:t xml:space="preserve"> </w:t>
      </w:r>
      <w:r>
        <w:fldChar w:fldCharType="begin"/>
      </w:r>
      <w:r>
        <w:instrText xml:space="preserve"> HYPERLINK "https://www.dfrobot.com/product-1110.html" \h </w:instrText>
      </w:r>
      <w:r>
        <w:fldChar w:fldCharType="separate"/>
      </w:r>
      <w:r>
        <w:rPr>
          <w:color w:val="1154CC"/>
          <w:sz w:val="22"/>
          <w:u w:val="single" w:color="1154CC"/>
        </w:rPr>
        <w:t>https://www.dfrobot.com/product-1110.htm</w:t>
      </w:r>
      <w:r>
        <w:rPr>
          <w:color w:val="1154CC"/>
          <w:sz w:val="22"/>
        </w:rPr>
        <w:t>l</w:t>
      </w:r>
      <w:r>
        <w:rPr>
          <w:color w:val="1154CC"/>
          <w:sz w:val="22"/>
        </w:rPr>
        <w:fldChar w:fldCharType="end"/>
      </w:r>
    </w:p>
    <w:p>
      <w:pPr>
        <w:pStyle w:val="7"/>
        <w:spacing w:before="8"/>
        <w:ind w:left="0"/>
        <w:rPr>
          <w:sz w:val="12"/>
        </w:rPr>
      </w:pPr>
    </w:p>
    <w:p>
      <w:pPr>
        <w:pStyle w:val="10"/>
        <w:numPr>
          <w:ilvl w:val="0"/>
          <w:numId w:val="8"/>
        </w:numPr>
        <w:tabs>
          <w:tab w:val="left" w:pos="688"/>
        </w:tabs>
        <w:spacing w:before="94" w:after="0" w:line="312" w:lineRule="auto"/>
        <w:ind w:left="738" w:right="824" w:hanging="358"/>
        <w:jc w:val="left"/>
        <w:rPr>
          <w:sz w:val="22"/>
        </w:rPr>
      </w:pPr>
      <w:r>
        <w:rPr>
          <w:sz w:val="22"/>
        </w:rPr>
        <w:t>Analog</w:t>
      </w:r>
      <w:r>
        <w:rPr>
          <w:spacing w:val="-4"/>
          <w:sz w:val="22"/>
        </w:rPr>
        <w:t xml:space="preserve"> </w:t>
      </w:r>
      <w:r>
        <w:rPr>
          <w:sz w:val="22"/>
        </w:rPr>
        <w:t>Electrical</w:t>
      </w:r>
      <w:r>
        <w:rPr>
          <w:spacing w:val="-4"/>
          <w:sz w:val="22"/>
        </w:rPr>
        <w:t xml:space="preserve"> </w:t>
      </w:r>
      <w:r>
        <w:rPr>
          <w:sz w:val="22"/>
        </w:rPr>
        <w:t>conductivity</w:t>
      </w:r>
      <w:r>
        <w:rPr>
          <w:spacing w:val="-2"/>
          <w:sz w:val="22"/>
        </w:rPr>
        <w:t xml:space="preserve"> </w:t>
      </w:r>
      <w:r>
        <w:rPr>
          <w:sz w:val="22"/>
        </w:rPr>
        <w:t>Sensor</w:t>
      </w:r>
      <w:r>
        <w:rPr>
          <w:spacing w:val="-2"/>
          <w:sz w:val="22"/>
        </w:rPr>
        <w:t xml:space="preserve"> </w:t>
      </w:r>
      <w:r>
        <w:rPr>
          <w:sz w:val="22"/>
        </w:rPr>
        <w:t>by</w:t>
      </w:r>
      <w:r>
        <w:rPr>
          <w:spacing w:val="-2"/>
          <w:sz w:val="22"/>
        </w:rPr>
        <w:t xml:space="preserve"> </w:t>
      </w:r>
      <w:r>
        <w:rPr>
          <w:sz w:val="22"/>
        </w:rPr>
        <w:t>gravity.</w:t>
      </w:r>
      <w:r>
        <w:rPr>
          <w:spacing w:val="-4"/>
          <w:sz w:val="22"/>
        </w:rPr>
        <w:t xml:space="preserve"> </w:t>
      </w:r>
      <w:r>
        <w:rPr>
          <w:sz w:val="22"/>
        </w:rPr>
        <w:t>(n.d.).</w:t>
      </w:r>
      <w:r>
        <w:rPr>
          <w:spacing w:val="-1"/>
          <w:sz w:val="22"/>
        </w:rPr>
        <w:t xml:space="preserve"> </w:t>
      </w:r>
      <w:r>
        <w:rPr>
          <w:sz w:val="22"/>
        </w:rPr>
        <w:t>Retrieved</w:t>
      </w:r>
      <w:r>
        <w:rPr>
          <w:spacing w:val="-5"/>
          <w:sz w:val="22"/>
        </w:rPr>
        <w:t xml:space="preserve"> </w:t>
      </w:r>
      <w:r>
        <w:rPr>
          <w:sz w:val="22"/>
        </w:rPr>
        <w:t>February</w:t>
      </w:r>
      <w:r>
        <w:rPr>
          <w:spacing w:val="-2"/>
          <w:sz w:val="22"/>
        </w:rPr>
        <w:t xml:space="preserve"> </w:t>
      </w:r>
      <w:r>
        <w:rPr>
          <w:sz w:val="22"/>
        </w:rPr>
        <w:t>16,</w:t>
      </w:r>
      <w:r>
        <w:rPr>
          <w:spacing w:val="-2"/>
          <w:sz w:val="22"/>
        </w:rPr>
        <w:t xml:space="preserve"> </w:t>
      </w:r>
      <w:r>
        <w:rPr>
          <w:sz w:val="22"/>
        </w:rPr>
        <w:t>2021,</w:t>
      </w:r>
      <w:r>
        <w:rPr>
          <w:spacing w:val="-4"/>
          <w:sz w:val="22"/>
        </w:rPr>
        <w:t xml:space="preserve"> </w:t>
      </w:r>
      <w:r>
        <w:rPr>
          <w:sz w:val="22"/>
        </w:rPr>
        <w:t>from</w:t>
      </w:r>
      <w:r>
        <w:rPr>
          <w:color w:val="1154CC"/>
          <w:spacing w:val="-58"/>
          <w:sz w:val="22"/>
        </w:rPr>
        <w:t xml:space="preserve"> </w:t>
      </w:r>
      <w:r>
        <w:fldChar w:fldCharType="begin"/>
      </w:r>
      <w:r>
        <w:instrText xml:space="preserve"> HYPERLINK "https://www.dfrobot.com/product-1123.html" \h </w:instrText>
      </w:r>
      <w:r>
        <w:fldChar w:fldCharType="separate"/>
      </w:r>
      <w:r>
        <w:rPr>
          <w:color w:val="1154CC"/>
          <w:sz w:val="22"/>
          <w:u w:val="single" w:color="1154CC"/>
        </w:rPr>
        <w:t>https://www.dfrobot.com/product-1123.htm</w:t>
      </w:r>
      <w:r>
        <w:rPr>
          <w:color w:val="1154CC"/>
          <w:sz w:val="22"/>
        </w:rPr>
        <w:t>l</w:t>
      </w:r>
      <w:r>
        <w:rPr>
          <w:color w:val="1154CC"/>
          <w:sz w:val="22"/>
        </w:rPr>
        <w:fldChar w:fldCharType="end"/>
      </w:r>
    </w:p>
    <w:p>
      <w:pPr>
        <w:pStyle w:val="7"/>
        <w:spacing w:before="8"/>
        <w:ind w:left="0"/>
        <w:rPr>
          <w:sz w:val="12"/>
        </w:rPr>
      </w:pPr>
    </w:p>
    <w:p>
      <w:pPr>
        <w:pStyle w:val="10"/>
        <w:numPr>
          <w:ilvl w:val="0"/>
          <w:numId w:val="8"/>
        </w:numPr>
        <w:tabs>
          <w:tab w:val="left" w:pos="688"/>
        </w:tabs>
        <w:spacing w:before="94" w:after="0" w:line="312" w:lineRule="auto"/>
        <w:ind w:left="738" w:right="2262" w:hanging="358"/>
        <w:jc w:val="left"/>
        <w:rPr>
          <w:sz w:val="22"/>
        </w:rPr>
      </w:pPr>
      <w:r>
        <w:rPr>
          <w:sz w:val="22"/>
        </w:rPr>
        <w:t>Liquid Level Sensor by Sparkfun. (n.d.). Retrieved February 16, 2021, from</w:t>
      </w:r>
      <w:r>
        <w:rPr>
          <w:color w:val="1154CC"/>
          <w:spacing w:val="-60"/>
          <w:sz w:val="22"/>
        </w:rPr>
        <w:t xml:space="preserve"> </w:t>
      </w:r>
      <w:r>
        <w:fldChar w:fldCharType="begin"/>
      </w:r>
      <w:r>
        <w:instrText xml:space="preserve"> HYPERLINK "https://www.sparkfun.com/products/10221" \h </w:instrText>
      </w:r>
      <w:r>
        <w:fldChar w:fldCharType="separate"/>
      </w:r>
      <w:r>
        <w:rPr>
          <w:color w:val="1154CC"/>
          <w:sz w:val="22"/>
          <w:u w:val="single" w:color="1154CC"/>
        </w:rPr>
        <w:t>https://www.sparkfun.com/products/10221</w:t>
      </w:r>
      <w:r>
        <w:rPr>
          <w:color w:val="1154CC"/>
          <w:sz w:val="22"/>
          <w:u w:val="single" w:color="1154CC"/>
        </w:rPr>
        <w:fldChar w:fldCharType="end"/>
      </w:r>
    </w:p>
    <w:p>
      <w:pPr>
        <w:pStyle w:val="7"/>
        <w:spacing w:before="8"/>
        <w:ind w:left="0"/>
        <w:rPr>
          <w:sz w:val="12"/>
        </w:rPr>
      </w:pPr>
    </w:p>
    <w:p>
      <w:pPr>
        <w:pStyle w:val="10"/>
        <w:numPr>
          <w:ilvl w:val="0"/>
          <w:numId w:val="8"/>
        </w:numPr>
        <w:tabs>
          <w:tab w:val="left" w:pos="810"/>
        </w:tabs>
        <w:spacing w:before="94" w:after="0" w:line="312" w:lineRule="auto"/>
        <w:ind w:left="738" w:right="1455" w:hanging="358"/>
        <w:jc w:val="left"/>
        <w:rPr>
          <w:sz w:val="22"/>
        </w:rPr>
      </w:pPr>
      <w:r>
        <w:rPr>
          <w:sz w:val="22"/>
        </w:rPr>
        <w:t>20 by 4 SerLCD-RGB Backlight Display. (n.d.). Retrieved February 16, 2021, from</w:t>
      </w:r>
      <w:r>
        <w:rPr>
          <w:color w:val="1154CC"/>
          <w:spacing w:val="-59"/>
          <w:sz w:val="22"/>
        </w:rPr>
        <w:t xml:space="preserve"> </w:t>
      </w:r>
      <w:r>
        <w:fldChar w:fldCharType="begin"/>
      </w:r>
      <w:r>
        <w:instrText xml:space="preserve"> HYPERLINK "https://www.sparkfun.com/products/16398" \h </w:instrText>
      </w:r>
      <w:r>
        <w:fldChar w:fldCharType="separate"/>
      </w:r>
      <w:r>
        <w:rPr>
          <w:color w:val="1154CC"/>
          <w:sz w:val="22"/>
          <w:u w:val="single" w:color="1154CC"/>
        </w:rPr>
        <w:t>https://www.sparkfun.com/products/16398</w:t>
      </w:r>
      <w:r>
        <w:rPr>
          <w:color w:val="1154CC"/>
          <w:sz w:val="22"/>
          <w:u w:val="single" w:color="1154CC"/>
        </w:rPr>
        <w:fldChar w:fldCharType="end"/>
      </w:r>
    </w:p>
    <w:p>
      <w:pPr>
        <w:pStyle w:val="7"/>
        <w:spacing w:before="8"/>
        <w:ind w:left="0"/>
        <w:rPr>
          <w:sz w:val="12"/>
        </w:rPr>
      </w:pPr>
    </w:p>
    <w:p>
      <w:pPr>
        <w:pStyle w:val="10"/>
        <w:numPr>
          <w:ilvl w:val="0"/>
          <w:numId w:val="8"/>
        </w:numPr>
        <w:tabs>
          <w:tab w:val="left" w:pos="810"/>
        </w:tabs>
        <w:spacing w:before="94" w:after="0" w:line="312" w:lineRule="auto"/>
        <w:ind w:left="738" w:right="2614" w:hanging="358"/>
        <w:jc w:val="left"/>
        <w:rPr>
          <w:sz w:val="22"/>
        </w:rPr>
      </w:pPr>
      <w:r>
        <w:rPr>
          <w:sz w:val="22"/>
        </w:rPr>
        <w:t>IEEE - IEEE Code of Ethics. (n.d.). Retrieved February 18, 2021, from</w:t>
      </w:r>
      <w:r>
        <w:rPr>
          <w:color w:val="1154CC"/>
          <w:spacing w:val="-59"/>
          <w:sz w:val="22"/>
        </w:rPr>
        <w:t xml:space="preserve"> </w:t>
      </w:r>
      <w:r>
        <w:fldChar w:fldCharType="begin"/>
      </w:r>
      <w:r>
        <w:instrText xml:space="preserve"> HYPERLINK "https://www.ieee.org/about/corporate/governance/p7-8.html" \h </w:instrText>
      </w:r>
      <w:r>
        <w:fldChar w:fldCharType="separate"/>
      </w:r>
      <w:r>
        <w:rPr>
          <w:color w:val="1154CC"/>
          <w:sz w:val="22"/>
          <w:u w:val="single" w:color="1154CC"/>
        </w:rPr>
        <w:t>https://www.ieee.org/about/corporate/governance/p7-8.htm</w:t>
      </w:r>
      <w:r>
        <w:rPr>
          <w:color w:val="1154CC"/>
          <w:sz w:val="22"/>
        </w:rPr>
        <w:t>l</w:t>
      </w:r>
      <w:r>
        <w:rPr>
          <w:color w:val="1154CC"/>
          <w:sz w:val="22"/>
        </w:rPr>
        <w:fldChar w:fldCharType="end"/>
      </w:r>
    </w:p>
    <w:p>
      <w:pPr>
        <w:spacing w:after="0" w:line="312" w:lineRule="auto"/>
        <w:jc w:val="left"/>
        <w:rPr>
          <w:sz w:val="22"/>
        </w:rPr>
        <w:sectPr>
          <w:pgSz w:w="12240" w:h="15840"/>
          <w:pgMar w:top="1360" w:right="940" w:bottom="280" w:left="1060" w:header="720" w:footer="720" w:gutter="0"/>
          <w:cols w:space="720" w:num="1"/>
        </w:sectPr>
      </w:pPr>
    </w:p>
    <w:p>
      <w:pPr>
        <w:pStyle w:val="10"/>
        <w:numPr>
          <w:ilvl w:val="0"/>
          <w:numId w:val="8"/>
        </w:numPr>
        <w:tabs>
          <w:tab w:val="left" w:pos="810"/>
        </w:tabs>
        <w:spacing w:before="80" w:after="0" w:line="312" w:lineRule="auto"/>
        <w:ind w:left="738" w:right="564" w:hanging="358"/>
        <w:jc w:val="left"/>
        <w:rPr>
          <w:sz w:val="22"/>
        </w:rPr>
      </w:pPr>
      <w:r>
        <w:rPr>
          <w:sz w:val="22"/>
        </w:rPr>
        <w:t>5 Gallon Big Mouth BPA free reusable water dispenser bottle. (n.d.). Retrieved February</w:t>
      </w:r>
      <w:r>
        <w:rPr>
          <w:spacing w:val="1"/>
          <w:sz w:val="22"/>
        </w:rPr>
        <w:t xml:space="preserve"> </w:t>
      </w:r>
      <w:r>
        <w:rPr>
          <w:sz w:val="22"/>
        </w:rPr>
        <w:t>18, 2021, from</w:t>
      </w:r>
      <w:r>
        <w:rPr>
          <w:color w:val="1154CC"/>
          <w:sz w:val="22"/>
        </w:rPr>
        <w:t xml:space="preserve"> </w:t>
      </w:r>
      <w:r>
        <w:fldChar w:fldCharType="begin"/>
      </w:r>
      <w:r>
        <w:instrText xml:space="preserve"> HYPERLINK "https://www.walmart.com/ip/5-Gallon-Big-Mouth-BPA-FREE-Bubbler-Reusable-Water-Dispenser-Bottle-Made-in-USA/373334119?wmlspartner=wlpa&amp;selectedSellerId=9760&amp;&amp;adid=22222222227243519745&amp;wl0&amp;wl1=g&amp;wl2=c&amp;wl3=289667725800&amp;wl4=pla-490445973980&amp;wl5=9022198&amp;wl6&amp;wl7&amp;wl8&amp;wl9=pla&amp;wl10=117097115&amp;wl11=online&amp;wl12=373334119&amp;veh=sem&amp;gclid=Cj0KCQiAvbiBBhD-ARIsAGM48bxHxZ42ibLPJwrN28WIaNjlKS8gYUvFjUiflEGhHElE_jLREPjeL5waAmaJEALw_wcB" \h </w:instrText>
      </w:r>
      <w:r>
        <w:fldChar w:fldCharType="separate"/>
      </w:r>
      <w:r>
        <w:rPr>
          <w:color w:val="1154CC"/>
          <w:sz w:val="22"/>
          <w:u w:val="single" w:color="1154CC"/>
        </w:rPr>
        <w:t>https://www.walmart.com/ip/5-Gallon-Big-Mouth-BPA-FREE-Bubbler-</w:t>
      </w:r>
      <w:r>
        <w:rPr>
          <w:color w:val="1154CC"/>
          <w:sz w:val="22"/>
          <w:u w:val="single" w:color="1154CC"/>
        </w:rPr>
        <w:fldChar w:fldCharType="end"/>
      </w:r>
      <w:r>
        <w:rPr>
          <w:color w:val="1154CC"/>
          <w:spacing w:val="1"/>
          <w:sz w:val="22"/>
        </w:rPr>
        <w:t xml:space="preserve"> </w:t>
      </w:r>
      <w:r>
        <w:fldChar w:fldCharType="begin"/>
      </w:r>
      <w:r>
        <w:instrText xml:space="preserve"> HYPERLINK "https://www.walmart.com/ip/5-Gallon-Big-Mouth-BPA-FREE-Bubbler-Reusable-Water-Dispenser-Bottle-Made-in-USA/373334119?wmlspartner=wlpa&amp;selectedSellerId=9760&amp;&amp;adid=22222222227243519745&amp;wl0&amp;wl1=g&amp;wl2=c&amp;wl3=289667725800&amp;wl4=pla-490445973980&amp;wl5=9022198&amp;wl6&amp;wl7&amp;wl8&amp;wl9=pla&amp;wl10=117097115&amp;wl11=online&amp;wl12=373334119&amp;veh=sem&amp;gclid=Cj0KCQiAvbiBBhD-ARIsAGM48bxHxZ42ibLPJwrN28WIaNjlKS8gYUvFjUiflEGhHElE_jLREPjeL5waAmaJEALw_wcB" \h </w:instrText>
      </w:r>
      <w:r>
        <w:fldChar w:fldCharType="separate"/>
      </w:r>
      <w:r>
        <w:rPr>
          <w:color w:val="1154CC"/>
          <w:sz w:val="22"/>
          <w:u w:val="single" w:color="1154CC"/>
        </w:rPr>
        <w:t>Reusable-Water-Dispenser-Bottle-Made-in-</w:t>
      </w:r>
      <w:r>
        <w:rPr>
          <w:color w:val="1154CC"/>
          <w:sz w:val="22"/>
          <w:u w:val="single" w:color="1154CC"/>
        </w:rPr>
        <w:fldChar w:fldCharType="end"/>
      </w:r>
      <w:r>
        <w:rPr>
          <w:color w:val="1154CC"/>
          <w:spacing w:val="1"/>
          <w:sz w:val="22"/>
        </w:rPr>
        <w:t xml:space="preserve"> </w:t>
      </w:r>
      <w:r>
        <w:fldChar w:fldCharType="begin"/>
      </w:r>
      <w:r>
        <w:instrText xml:space="preserve"> HYPERLINK "https://www.walmart.com/ip/5-Gallon-Big-Mouth-BPA-FREE-Bubbler-Reusable-Water-Dispenser-Bottle-Made-in-USA/373334119?wmlspartner=wlpa&amp;selectedSellerId=9760&amp;&amp;adid=22222222227243519745&amp;wl0&amp;wl1=g&amp;wl2=c&amp;wl3=289667725800&amp;wl4=pla-490445973980&amp;wl5=9022198&amp;wl6&amp;wl7&amp;wl8&amp;wl9=pla&amp;wl10=117097115&amp;wl11=online&amp;wl12=373334119&amp;veh=sem&amp;gclid=Cj0KCQiAvbiBBhD-ARIsAGM48bxHxZ42ibLPJwrN28WIaNjlKS8gYUvFjUiflEGhHElE_jLREPjeL5waAmaJEALw_wcB" \h </w:instrText>
      </w:r>
      <w:r>
        <w:fldChar w:fldCharType="separate"/>
      </w:r>
      <w:r>
        <w:rPr>
          <w:color w:val="1154CC"/>
          <w:sz w:val="22"/>
          <w:u w:val="single" w:color="1154CC"/>
        </w:rPr>
        <w:t>USA/373334119?wmlspartner=wlpa&amp;selectedSellerId=9760&amp;&amp;adid=222222222272435197</w:t>
      </w:r>
      <w:r>
        <w:rPr>
          <w:color w:val="1154CC"/>
          <w:sz w:val="22"/>
          <w:u w:val="single" w:color="1154CC"/>
        </w:rPr>
        <w:fldChar w:fldCharType="end"/>
      </w:r>
      <w:r>
        <w:rPr>
          <w:color w:val="1154CC"/>
          <w:spacing w:val="-59"/>
          <w:sz w:val="22"/>
        </w:rPr>
        <w:t xml:space="preserve"> </w:t>
      </w:r>
      <w:r>
        <w:fldChar w:fldCharType="begin"/>
      </w:r>
      <w:r>
        <w:instrText xml:space="preserve"> HYPERLINK "https://www.walmart.com/ip/5-Gallon-Big-Mouth-BPA-FREE-Bubbler-Reusable-Water-Dispenser-Bottle-Made-in-USA/373334119?wmlspartner=wlpa&amp;selectedSellerId=9760&amp;&amp;adid=22222222227243519745&amp;wl0&amp;wl1=g&amp;wl2=c&amp;wl3=289667725800&amp;wl4=pla-490445973980&amp;wl5=9022198&amp;wl6&amp;wl7&amp;wl8&amp;wl9=pla&amp;wl10=117097115&amp;wl11=online&amp;wl12=373334119&amp;veh=sem&amp;gclid=Cj0KCQiAvbiBBhD-ARIsAGM48bxHxZ42ibLPJwrN28WIaNjlKS8gYUvFjUiflEGhHElE_jLREPjeL5waAmaJEALw_wcB" \h </w:instrText>
      </w:r>
      <w:r>
        <w:fldChar w:fldCharType="separate"/>
      </w:r>
      <w:r>
        <w:rPr>
          <w:color w:val="1154CC"/>
          <w:sz w:val="22"/>
          <w:u w:val="single" w:color="1154CC"/>
        </w:rPr>
        <w:t>45&amp;wl0=&amp;wl1=g&amp;wl2=c&amp;wl3=289667725800&amp;wl4=pla-</w:t>
      </w:r>
      <w:r>
        <w:rPr>
          <w:color w:val="1154CC"/>
          <w:sz w:val="22"/>
          <w:u w:val="single" w:color="1154CC"/>
        </w:rPr>
        <w:fldChar w:fldCharType="end"/>
      </w:r>
      <w:r>
        <w:rPr>
          <w:color w:val="1154CC"/>
          <w:spacing w:val="1"/>
          <w:sz w:val="22"/>
        </w:rPr>
        <w:t xml:space="preserve"> </w:t>
      </w:r>
      <w:r>
        <w:fldChar w:fldCharType="begin"/>
      </w:r>
      <w:r>
        <w:instrText xml:space="preserve"> HYPERLINK "https://www.walmart.com/ip/5-Gallon-Big-Mouth-BPA-FREE-Bubbler-Reusable-Water-Dispenser-Bottle-Made-in-USA/373334119?wmlspartner=wlpa&amp;selectedSellerId=9760&amp;&amp;adid=22222222227243519745&amp;wl0&amp;wl1=g&amp;wl2=c&amp;wl3=289667725800&amp;wl4=pla-490445973980&amp;wl5=9022198&amp;wl6&amp;wl7&amp;wl8&amp;wl9=pla&amp;wl10=117097115&amp;wl11=online&amp;wl12=373334119&amp;veh=sem&amp;gclid=Cj0KCQiAvbiBBhD-ARIsAGM48bxHxZ42ibLPJwrN28WIaNjlKS8gYUvFjUiflEGhHElE_jLREPjeL5waAmaJEALw_wcB" \h </w:instrText>
      </w:r>
      <w:r>
        <w:fldChar w:fldCharType="separate"/>
      </w:r>
      <w:r>
        <w:rPr>
          <w:color w:val="1154CC"/>
          <w:spacing w:val="-1"/>
          <w:sz w:val="22"/>
          <w:u w:val="single" w:color="1154CC"/>
        </w:rPr>
        <w:t>490445973980&amp;wl5=9022198&amp;wl6=&amp;wl7=&amp;wl8=&amp;wl9=pla&amp;wl10=117097115&amp;wl11=online&amp;</w:t>
      </w:r>
      <w:r>
        <w:rPr>
          <w:color w:val="1154CC"/>
          <w:spacing w:val="-1"/>
          <w:sz w:val="22"/>
          <w:u w:val="single" w:color="1154CC"/>
        </w:rPr>
        <w:fldChar w:fldCharType="end"/>
      </w:r>
      <w:r>
        <w:rPr>
          <w:color w:val="1154CC"/>
          <w:sz w:val="22"/>
        </w:rPr>
        <w:t xml:space="preserve"> </w:t>
      </w:r>
      <w:r>
        <w:fldChar w:fldCharType="begin"/>
      </w:r>
      <w:r>
        <w:instrText xml:space="preserve"> HYPERLINK "https://www.walmart.com/ip/5-Gallon-Big-Mouth-BPA-FREE-Bubbler-Reusable-Water-Dispenser-Bottle-Made-in-USA/373334119?wmlspartner=wlpa&amp;selectedSellerId=9760&amp;&amp;adid=22222222227243519745&amp;wl0&amp;wl1=g&amp;wl2=c&amp;wl3=289667725800&amp;wl4=pla-490445973980&amp;wl5=9022198&amp;wl6&amp;wl7&amp;wl8&amp;wl9=pla&amp;wl10=117097115&amp;wl11=online&amp;wl12=373334119&amp;veh=sem&amp;gclid=Cj0KCQiAvbiBBhD-ARIsAGM48bxHxZ42ibLPJwrN28WIaNjlKS8gYUvFjUiflEGhHElE_jLREPjeL5waAmaJEALw_wcB" \h </w:instrText>
      </w:r>
      <w:r>
        <w:fldChar w:fldCharType="separate"/>
      </w:r>
      <w:r>
        <w:rPr>
          <w:color w:val="1154CC"/>
          <w:sz w:val="22"/>
          <w:u w:val="single" w:color="1154CC"/>
        </w:rPr>
        <w:t>wl12=373334119&amp;veh=sem&amp;gclid=Cj0KCQiAvbiBBhD-</w:t>
      </w:r>
      <w:r>
        <w:rPr>
          <w:color w:val="1154CC"/>
          <w:sz w:val="22"/>
          <w:u w:val="single" w:color="1154CC"/>
        </w:rPr>
        <w:fldChar w:fldCharType="end"/>
      </w:r>
      <w:r>
        <w:rPr>
          <w:color w:val="1154CC"/>
          <w:spacing w:val="1"/>
          <w:sz w:val="22"/>
        </w:rPr>
        <w:t xml:space="preserve"> </w:t>
      </w:r>
      <w:r>
        <w:fldChar w:fldCharType="begin"/>
      </w:r>
      <w:r>
        <w:instrText xml:space="preserve"> HYPERLINK "https://www.walmart.com/ip/5-Gallon-Big-Mouth-BPA-FREE-Bubbler-Reusable-Water-Dispenser-Bottle-Made-in-USA/373334119?wmlspartner=wlpa&amp;selectedSellerId=9760&amp;&amp;adid=22222222227243519745&amp;wl0&amp;wl1=g&amp;wl2=c&amp;wl3=289667725800&amp;wl4=pla-490445973980&amp;wl5=9022198&amp;wl6&amp;wl7&amp;wl8&amp;wl9=pla&amp;wl10=117097115&amp;wl11=online&amp;wl12=373334119&amp;veh=sem&amp;gclid=Cj0KCQiAvbiBBhD-ARIsAGM48bxHxZ42ibLPJwrN28WIaNjlKS8gYUvFjUiflEGhHElE_jLREPjeL5waAmaJEALw_wcB" \h </w:instrText>
      </w:r>
      <w:r>
        <w:fldChar w:fldCharType="separate"/>
      </w:r>
      <w:r>
        <w:rPr>
          <w:color w:val="1154CC"/>
          <w:sz w:val="22"/>
          <w:u w:val="single" w:color="1154CC"/>
        </w:rPr>
        <w:t>ARIsAGM48bxHxZ42ibLPJwrN28WIaNjlKS8gYUvFjUiflEGhHElE_jLREPjeL5waAmaJEALw</w:t>
      </w:r>
      <w:r>
        <w:rPr>
          <w:color w:val="1154CC"/>
          <w:sz w:val="22"/>
          <w:u w:val="single" w:color="1154CC"/>
        </w:rPr>
        <w:fldChar w:fldCharType="end"/>
      </w:r>
    </w:p>
    <w:p>
      <w:pPr>
        <w:pStyle w:val="7"/>
      </w:pPr>
      <w:r>
        <w:fldChar w:fldCharType="begin"/>
      </w:r>
      <w:r>
        <w:instrText xml:space="preserve"> HYPERLINK "https://www.walmart.com/ip/5-Gallon-Big-Mouth-BPA-FREE-Bubbler-Reusable-Water-Dispenser-Bottle-Made-in-USA/373334119?wmlspartner=wlpa&amp;selectedSellerId=9760&amp;&amp;adid=22222222227243519745&amp;wl0&amp;wl1=g&amp;wl2=c&amp;wl3=289667725800&amp;wl4=pla-490445973980&amp;wl5=9022198&amp;wl6&amp;wl7&amp;wl8&amp;wl9=pla&amp;wl10=117097115&amp;wl11=online&amp;wl12=373334119&amp;veh=sem&amp;gclid=Cj0KCQiAvbiBBhD-ARIsAGM48bxHxZ42ibLPJwrN28WIaNjlKS8gYUvFjUiflEGhHElE_jLREPjeL5waAmaJEALw_wcB" \h </w:instrText>
      </w:r>
      <w:r>
        <w:fldChar w:fldCharType="separate"/>
      </w:r>
      <w:r>
        <w:rPr>
          <w:color w:val="1154CC"/>
          <w:u w:val="single" w:color="1154CC"/>
        </w:rPr>
        <w:t>_wcB</w:t>
      </w:r>
      <w:r>
        <w:rPr>
          <w:color w:val="1154CC"/>
          <w:u w:val="single" w:color="1154CC"/>
        </w:rPr>
        <w:fldChar w:fldCharType="end"/>
      </w:r>
    </w:p>
    <w:p>
      <w:pPr>
        <w:pStyle w:val="7"/>
        <w:spacing w:before="3"/>
        <w:ind w:left="0"/>
        <w:rPr>
          <w:sz w:val="19"/>
        </w:rPr>
      </w:pPr>
    </w:p>
    <w:p>
      <w:pPr>
        <w:pStyle w:val="10"/>
        <w:numPr>
          <w:ilvl w:val="0"/>
          <w:numId w:val="8"/>
        </w:numPr>
        <w:tabs>
          <w:tab w:val="left" w:pos="811"/>
        </w:tabs>
        <w:spacing w:before="94" w:after="0" w:line="312" w:lineRule="auto"/>
        <w:ind w:left="738" w:right="496" w:hanging="358"/>
        <w:jc w:val="left"/>
        <w:rPr>
          <w:sz w:val="22"/>
        </w:rPr>
      </w:pPr>
      <w:r>
        <w:rPr>
          <w:sz w:val="22"/>
        </w:rPr>
        <w:t>Solenoid Valve by Digi-Key. (n.d.). Retrieved February 18, 2021, from</w:t>
      </w:r>
      <w:r>
        <w:rPr>
          <w:color w:val="0000FF"/>
          <w:spacing w:val="1"/>
          <w:sz w:val="22"/>
        </w:rPr>
        <w:t xml:space="preserve"> </w:t>
      </w:r>
      <w:r>
        <w:fldChar w:fldCharType="begin"/>
      </w:r>
      <w:r>
        <w:instrText xml:space="preserve"> HYPERLINK "https://www.digikey.com/en/products/detail/sparkfun-electronics/ROB-10456/5684378?utm_adgroup=Pneumatics%2C%20Hydraulics&amp;utm_source=google&amp;utm_medium=cpc&amp;utm_campaign=Shopping_Product_Industrial%20Automation%20and%20Controls_NEW&amp;utm_term&amp;utm_content=Pneumatics%2C%20Hydraulics&amp;gclid=Cj0KCQiAvbiBBhD-ARIsAGM48by7oixywUkapOiOj9CouaJM79T05scTFRn8nsSx-EsOC6ChVVuSkxEaAoQrEALw_wcB" \h </w:instrText>
      </w:r>
      <w:r>
        <w:fldChar w:fldCharType="separate"/>
      </w:r>
      <w:r>
        <w:rPr>
          <w:color w:val="0000FF"/>
          <w:sz w:val="22"/>
          <w:u w:val="single" w:color="0000FF"/>
        </w:rPr>
        <w:t>https://www.digikey.com/en/products/detail/sparkfun-electronics/ROB-</w:t>
      </w:r>
      <w:r>
        <w:rPr>
          <w:color w:val="0000FF"/>
          <w:sz w:val="22"/>
          <w:u w:val="single" w:color="0000FF"/>
        </w:rPr>
        <w:fldChar w:fldCharType="end"/>
      </w:r>
      <w:r>
        <w:rPr>
          <w:color w:val="0000FF"/>
          <w:spacing w:val="1"/>
          <w:sz w:val="22"/>
        </w:rPr>
        <w:t xml:space="preserve"> </w:t>
      </w:r>
      <w:r>
        <w:fldChar w:fldCharType="begin"/>
      </w:r>
      <w:r>
        <w:instrText xml:space="preserve"> HYPERLINK "https://www.digikey.com/en/products/detail/sparkfun-electronics/ROB-10456/5684378?utm_adgroup=Pneumatics%2C%20Hydraulics&amp;utm_source=google&amp;utm_medium=cpc&amp;utm_campaign=Shopping_Product_Industrial%20Automation%20and%20Controls_NEW&amp;utm_term&amp;utm_content=Pneumatics%2C%20Hydraulics&amp;gclid=Cj0KCQiAvbiBBhD-ARIsAGM48by7oixywUkapOiOj9CouaJM79T05scTFRn8nsSx-EsOC6ChVVuSkxEaAoQrEALw_wcB" \h </w:instrText>
      </w:r>
      <w:r>
        <w:fldChar w:fldCharType="separate"/>
      </w:r>
      <w:r>
        <w:rPr>
          <w:color w:val="0000FF"/>
          <w:sz w:val="22"/>
          <w:u w:val="single" w:color="0000FF"/>
        </w:rPr>
        <w:t>10456/5684378?utm_adgroup=Pneumatics%2C%20Hydraulics&amp;utm_source=google&amp;utm_</w:t>
      </w:r>
      <w:r>
        <w:rPr>
          <w:color w:val="0000FF"/>
          <w:sz w:val="22"/>
          <w:u w:val="single" w:color="0000FF"/>
        </w:rPr>
        <w:fldChar w:fldCharType="end"/>
      </w:r>
      <w:r>
        <w:rPr>
          <w:color w:val="0000FF"/>
          <w:spacing w:val="1"/>
          <w:sz w:val="22"/>
        </w:rPr>
        <w:t xml:space="preserve"> </w:t>
      </w:r>
      <w:r>
        <w:fldChar w:fldCharType="begin"/>
      </w:r>
      <w:r>
        <w:instrText xml:space="preserve"> HYPERLINK "https://www.digikey.com/en/products/detail/sparkfun-electronics/ROB-10456/5684378?utm_adgroup=Pneumatics%2C%20Hydraulics&amp;utm_source=google&amp;utm_medium=cpc&amp;utm_campaign=Shopping_Product_Industrial%20Automation%20and%20Controls_NEW&amp;utm_term&amp;utm_content=Pneumatics%2C%20Hydraulics&amp;gclid=Cj0KCQiAvbiBBhD-ARIsAGM48by7oixywUkapOiOj9CouaJM79T05scTFRn8nsSx-EsOC6ChVVuSkxEaAoQrEALw_wcB" \h </w:instrText>
      </w:r>
      <w:r>
        <w:fldChar w:fldCharType="separate"/>
      </w:r>
      <w:r>
        <w:rPr>
          <w:color w:val="0000FF"/>
          <w:spacing w:val="-1"/>
          <w:sz w:val="22"/>
          <w:u w:val="single" w:color="0000FF"/>
        </w:rPr>
        <w:t>medium=cpc&amp;utm_campaign=Shopping_Product_Industrial%20Automation%20and%20Con</w:t>
      </w:r>
      <w:r>
        <w:rPr>
          <w:color w:val="0000FF"/>
          <w:spacing w:val="-1"/>
          <w:sz w:val="22"/>
          <w:u w:val="single" w:color="0000FF"/>
        </w:rPr>
        <w:fldChar w:fldCharType="end"/>
      </w:r>
      <w:r>
        <w:rPr>
          <w:color w:val="0000FF"/>
          <w:sz w:val="22"/>
        </w:rPr>
        <w:t xml:space="preserve"> </w:t>
      </w:r>
      <w:r>
        <w:fldChar w:fldCharType="begin"/>
      </w:r>
      <w:r>
        <w:instrText xml:space="preserve"> HYPERLINK "https://www.digikey.com/en/products/detail/sparkfun-electronics/ROB-10456/5684378?utm_adgroup=Pneumatics%2C%20Hydraulics&amp;utm_source=google&amp;utm_medium=cpc&amp;utm_campaign=Shopping_Product_Industrial%20Automation%20and%20Controls_NEW&amp;utm_term&amp;utm_content=Pneumatics%2C%20Hydraulics&amp;gclid=Cj0KCQiAvbiBBhD-ARIsAGM48by7oixywUkapOiOj9CouaJM79T05scTFRn8nsSx-EsOC6ChVVuSkxEaAoQrEALw_wcB" \h </w:instrText>
      </w:r>
      <w:r>
        <w:fldChar w:fldCharType="separate"/>
      </w:r>
      <w:r>
        <w:rPr>
          <w:color w:val="0000FF"/>
          <w:sz w:val="22"/>
          <w:u w:val="single" w:color="0000FF"/>
        </w:rPr>
        <w:t>trols_NEW&amp;utm_term=&amp;utm_content=Pneumatics%2C%20Hydraulics&amp;gclid=Cj0KCQiAvbiB</w:t>
      </w:r>
      <w:r>
        <w:rPr>
          <w:color w:val="0000FF"/>
          <w:sz w:val="22"/>
          <w:u w:val="single" w:color="0000FF"/>
        </w:rPr>
        <w:fldChar w:fldCharType="end"/>
      </w:r>
      <w:r>
        <w:rPr>
          <w:color w:val="0000FF"/>
          <w:spacing w:val="-59"/>
          <w:sz w:val="22"/>
        </w:rPr>
        <w:t xml:space="preserve"> </w:t>
      </w:r>
      <w:r>
        <w:fldChar w:fldCharType="begin"/>
      </w:r>
      <w:r>
        <w:instrText xml:space="preserve"> HYPERLINK "https://www.digikey.com/en/products/detail/sparkfun-electronics/ROB-10456/5684378?utm_adgroup=Pneumatics%2C%20Hydraulics&amp;utm_source=google&amp;utm_medium=cpc&amp;utm_campaign=Shopping_Product_Industrial%20Automation%20and%20Controls_NEW&amp;utm_term&amp;utm_content=Pneumatics%2C%20Hydraulics&amp;gclid=Cj0KCQiAvbiBBhD-ARIsAGM48by7oixywUkapOiOj9CouaJM79T05scTFRn8nsSx-EsOC6ChVVuSkxEaAoQrEALw_wcB" \h </w:instrText>
      </w:r>
      <w:r>
        <w:fldChar w:fldCharType="separate"/>
      </w:r>
      <w:r>
        <w:rPr>
          <w:color w:val="0000FF"/>
          <w:sz w:val="22"/>
          <w:u w:val="single" w:color="0000FF"/>
        </w:rPr>
        <w:t>BhD-ARIsAGM48by7oixywUkapOiOj9CouaJM79T05scTFRn8nsSx-</w:t>
      </w:r>
      <w:r>
        <w:rPr>
          <w:color w:val="0000FF"/>
          <w:sz w:val="22"/>
          <w:u w:val="single" w:color="0000FF"/>
        </w:rPr>
        <w:fldChar w:fldCharType="end"/>
      </w:r>
      <w:r>
        <w:rPr>
          <w:color w:val="0000FF"/>
          <w:spacing w:val="1"/>
          <w:sz w:val="22"/>
        </w:rPr>
        <w:t xml:space="preserve"> </w:t>
      </w:r>
      <w:r>
        <w:fldChar w:fldCharType="begin"/>
      </w:r>
      <w:r>
        <w:instrText xml:space="preserve"> HYPERLINK "https://www.digikey.com/en/products/detail/sparkfun-electronics/ROB-10456/5684378?utm_adgroup=Pneumatics%2C%20Hydraulics&amp;utm_source=google&amp;utm_medium=cpc&amp;utm_campaign=Shopping_Product_Industrial%20Automation%20and%20Controls_NEW&amp;utm_term&amp;utm_content=Pneumatics%2C%20Hydraulics&amp;gclid=Cj0KCQiAvbiBBhD-ARIsAGM48by7oixywUkapOiOj9CouaJM79T05scTFRn8nsSx-EsOC6ChVVuSkxEaAoQrEALw_wcB" \h </w:instrText>
      </w:r>
      <w:r>
        <w:fldChar w:fldCharType="separate"/>
      </w:r>
      <w:r>
        <w:rPr>
          <w:color w:val="0000FF"/>
          <w:sz w:val="22"/>
          <w:u w:val="single" w:color="0000FF"/>
        </w:rPr>
        <w:t>EsOC6ChVVuSkxEaAoQrEALw_wcB</w:t>
      </w:r>
      <w:r>
        <w:rPr>
          <w:color w:val="0000FF"/>
          <w:sz w:val="22"/>
          <w:u w:val="single" w:color="0000FF"/>
        </w:rPr>
        <w:fldChar w:fldCharType="end"/>
      </w:r>
    </w:p>
    <w:p>
      <w:pPr>
        <w:pStyle w:val="7"/>
        <w:spacing w:before="8"/>
        <w:ind w:left="0"/>
        <w:rPr>
          <w:sz w:val="12"/>
        </w:rPr>
      </w:pPr>
    </w:p>
    <w:p>
      <w:pPr>
        <w:pStyle w:val="10"/>
        <w:numPr>
          <w:ilvl w:val="0"/>
          <w:numId w:val="8"/>
        </w:numPr>
        <w:tabs>
          <w:tab w:val="left" w:pos="811"/>
        </w:tabs>
        <w:spacing w:before="94" w:after="0" w:line="312" w:lineRule="auto"/>
        <w:ind w:left="738" w:right="499" w:hanging="358"/>
        <w:jc w:val="left"/>
        <w:rPr>
          <w:sz w:val="22"/>
        </w:rPr>
      </w:pPr>
      <w:r>
        <w:rPr>
          <w:sz w:val="22"/>
        </w:rPr>
        <w:t>Submersible 3V DC Water Pump by adafruit. (n.d.). Retrieved February 18, 2021, from</w:t>
      </w:r>
      <w:r>
        <w:rPr>
          <w:color w:val="0000FF"/>
          <w:spacing w:val="1"/>
          <w:sz w:val="22"/>
        </w:rPr>
        <w:t xml:space="preserve"> </w:t>
      </w:r>
      <w:r>
        <w:fldChar w:fldCharType="begin"/>
      </w:r>
      <w:r>
        <w:instrText xml:space="preserve"> HYPERLINK "https://www.adafruit.com/product/4547?gclid=Cj0KCQiAvbiBBhD-ARIsAGM48bwvHlocyXSYt_5GAy6vpbUs5795IrBQNrXekEiWrd56o9lHqfyT8YYaAhpZEALw_wcB" \h </w:instrText>
      </w:r>
      <w:r>
        <w:fldChar w:fldCharType="separate"/>
      </w:r>
      <w:r>
        <w:rPr>
          <w:color w:val="0000FF"/>
          <w:sz w:val="22"/>
          <w:u w:val="single" w:color="0000FF"/>
        </w:rPr>
        <w:t>https://www.adafruit.com/product/4547?gclid=Cj0KCQiAvbiBBhD-</w:t>
      </w:r>
      <w:r>
        <w:rPr>
          <w:color w:val="0000FF"/>
          <w:sz w:val="22"/>
          <w:u w:val="single" w:color="0000FF"/>
        </w:rPr>
        <w:fldChar w:fldCharType="end"/>
      </w:r>
      <w:r>
        <w:rPr>
          <w:color w:val="0000FF"/>
          <w:spacing w:val="1"/>
          <w:sz w:val="22"/>
        </w:rPr>
        <w:t xml:space="preserve"> </w:t>
      </w:r>
      <w:r>
        <w:fldChar w:fldCharType="begin"/>
      </w:r>
      <w:r>
        <w:instrText xml:space="preserve"> HYPERLINK "https://www.adafruit.com/product/4547?gclid=Cj0KCQiAvbiBBhD-ARIsAGM48bwvHlocyXSYt_5GAy6vpbUs5795IrBQNrXekEiWrd56o9lHqfyT8YYaAhpZEALw_wcB" \h </w:instrText>
      </w:r>
      <w:r>
        <w:fldChar w:fldCharType="separate"/>
      </w:r>
      <w:r>
        <w:rPr>
          <w:color w:val="0000FF"/>
          <w:spacing w:val="-1"/>
          <w:sz w:val="22"/>
          <w:u w:val="single" w:color="0000FF"/>
        </w:rPr>
        <w:t>ARIsAGM48bwvHlocyXSYt_5GAy6vpbUs5795IrBQNrXekEiWrd56o9lHqfyT8YYaAhpZEALw</w:t>
      </w:r>
      <w:r>
        <w:rPr>
          <w:color w:val="0000FF"/>
          <w:spacing w:val="-1"/>
          <w:sz w:val="22"/>
          <w:u w:val="single" w:color="0000FF"/>
        </w:rPr>
        <w:fldChar w:fldCharType="end"/>
      </w:r>
    </w:p>
    <w:p>
      <w:pPr>
        <w:pStyle w:val="7"/>
        <w:spacing w:before="2"/>
      </w:pPr>
      <w:r>
        <w:fldChar w:fldCharType="begin"/>
      </w:r>
      <w:r>
        <w:instrText xml:space="preserve"> HYPERLINK "https://www.adafruit.com/product/4547?gclid=Cj0KCQiAvbiBBhD-ARIsAGM48bwvHlocyXSYt_5GAy6vpbUs5795IrBQNrXekEiWrd56o9lHqfyT8YYaAhpZEALw_wcB" \h </w:instrText>
      </w:r>
      <w:r>
        <w:fldChar w:fldCharType="separate"/>
      </w:r>
      <w:r>
        <w:rPr>
          <w:color w:val="0000FF"/>
          <w:u w:val="single" w:color="0000FF"/>
        </w:rPr>
        <w:t>_wcB</w:t>
      </w:r>
      <w:r>
        <w:rPr>
          <w:color w:val="0000FF"/>
          <w:u w:val="single" w:color="0000FF"/>
        </w:rPr>
        <w:fldChar w:fldCharType="end"/>
      </w:r>
    </w:p>
    <w:sectPr>
      <w:pgSz w:w="12240" w:h="15840"/>
      <w:pgMar w:top="1360" w:right="940" w:bottom="280" w:left="10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•"/>
      <w:lvlJc w:val="left"/>
      <w:pPr>
        <w:ind w:left="738" w:hanging="324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0" w:hanging="32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40" w:hanging="32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0" w:hanging="32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0" w:hanging="32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90" w:hanging="32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0" w:hanging="32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0" w:hanging="32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0" w:hanging="324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2"/>
      <w:numFmt w:val="decimal"/>
      <w:lvlText w:val="%1"/>
      <w:lvlJc w:val="left"/>
      <w:pPr>
        <w:ind w:left="1289" w:hanging="552"/>
        <w:jc w:val="left"/>
      </w:pPr>
      <w:rPr>
        <w:rFonts w:hint="default"/>
        <w:lang w:val="en-US" w:eastAsia="en-US" w:bidi="ar-SA"/>
      </w:rPr>
    </w:lvl>
    <w:lvl w:ilvl="1" w:tentative="0">
      <w:start w:val="4"/>
      <w:numFmt w:val="decimal"/>
      <w:lvlText w:val="%1.%2"/>
      <w:lvlJc w:val="left"/>
      <w:pPr>
        <w:ind w:left="1289" w:hanging="552"/>
        <w:jc w:val="left"/>
      </w:pPr>
      <w:rPr>
        <w:rFonts w:hint="default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289" w:hanging="552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68" w:hanging="55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64" w:hanging="55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0" w:hanging="55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6" w:hanging="55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2" w:hanging="55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8" w:hanging="552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2"/>
      <w:numFmt w:val="decimal"/>
      <w:lvlText w:val="%1"/>
      <w:lvlJc w:val="left"/>
      <w:pPr>
        <w:ind w:left="1287" w:hanging="55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287" w:hanging="550"/>
        <w:jc w:val="left"/>
      </w:pPr>
      <w:rPr>
        <w:rFonts w:hint="default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287" w:hanging="550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68" w:hanging="55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64" w:hanging="55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0" w:hanging="55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6" w:hanging="55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2" w:hanging="55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8" w:hanging="55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4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82" w:hanging="403"/>
        <w:jc w:val="left"/>
      </w:pPr>
      <w:rPr>
        <w:rFonts w:hint="default"/>
        <w:b/>
        <w:bCs/>
        <w:i/>
        <w:iCs/>
        <w:w w:val="99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093" w:hanging="403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00" w:hanging="40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05" w:hanging="40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11" w:hanging="40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017" w:hanging="40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22" w:hanging="40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28" w:hanging="403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2"/>
      <w:numFmt w:val="decimal"/>
      <w:lvlText w:val="%1"/>
      <w:lvlJc w:val="left"/>
      <w:pPr>
        <w:ind w:left="1289" w:hanging="552"/>
        <w:jc w:val="left"/>
      </w:pPr>
      <w:rPr>
        <w:rFonts w:hint="default"/>
        <w:lang w:val="en-US" w:eastAsia="en-US" w:bidi="ar-SA"/>
      </w:rPr>
    </w:lvl>
    <w:lvl w:ilvl="1" w:tentative="0">
      <w:start w:val="6"/>
      <w:numFmt w:val="decimal"/>
      <w:lvlText w:val="%1.%2"/>
      <w:lvlJc w:val="left"/>
      <w:pPr>
        <w:ind w:left="1289" w:hanging="552"/>
        <w:jc w:val="left"/>
      </w:pPr>
      <w:rPr>
        <w:rFonts w:hint="default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289" w:hanging="552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68" w:hanging="55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64" w:hanging="55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0" w:hanging="55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6" w:hanging="55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2" w:hanging="55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8" w:hanging="552"/>
      </w:pPr>
      <w:rPr>
        <w:rFonts w:hint="default"/>
        <w:lang w:val="en-US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3"/>
      <w:numFmt w:val="decimal"/>
      <w:lvlText w:val="%1"/>
      <w:lvlJc w:val="left"/>
      <w:pPr>
        <w:ind w:left="1289" w:hanging="552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289" w:hanging="552"/>
        <w:jc w:val="left"/>
      </w:pPr>
      <w:rPr>
        <w:rFonts w:hint="default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289" w:hanging="552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68" w:hanging="55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64" w:hanging="55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0" w:hanging="55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6" w:hanging="55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2" w:hanging="55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8" w:hanging="552"/>
      </w:pPr>
      <w:rPr>
        <w:rFonts w:hint="default"/>
        <w:lang w:val="en-US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2"/>
      <w:numFmt w:val="decimal"/>
      <w:lvlText w:val="%1"/>
      <w:lvlJc w:val="left"/>
      <w:pPr>
        <w:ind w:left="1289" w:hanging="552"/>
        <w:jc w:val="left"/>
      </w:pPr>
      <w:rPr>
        <w:rFonts w:hint="default"/>
        <w:lang w:val="en-US" w:eastAsia="en-US" w:bidi="ar-SA"/>
      </w:rPr>
    </w:lvl>
    <w:lvl w:ilvl="1" w:tentative="0">
      <w:start w:val="3"/>
      <w:numFmt w:val="decimal"/>
      <w:lvlText w:val="%1.%2"/>
      <w:lvlJc w:val="left"/>
      <w:pPr>
        <w:ind w:left="1289" w:hanging="552"/>
        <w:jc w:val="left"/>
      </w:pPr>
      <w:rPr>
        <w:rFonts w:hint="default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289" w:hanging="552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68" w:hanging="55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64" w:hanging="55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0" w:hanging="55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6" w:hanging="55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52" w:hanging="55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8" w:hanging="552"/>
      </w:pPr>
      <w:rPr>
        <w:rFonts w:hint="default"/>
        <w:lang w:val="en-US" w:eastAsia="en-US" w:bidi="ar-SA"/>
      </w:rPr>
    </w:lvl>
  </w:abstractNum>
  <w:abstractNum w:abstractNumId="7">
    <w:nsid w:val="72183CF9"/>
    <w:multiLevelType w:val="multilevel"/>
    <w:tmpl w:val="72183CF9"/>
    <w:lvl w:ilvl="0" w:tentative="0">
      <w:start w:val="1"/>
      <w:numFmt w:val="decimal"/>
      <w:lvlText w:val="[%1]"/>
      <w:lvlJc w:val="left"/>
      <w:pPr>
        <w:ind w:left="738" w:hanging="307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0" w:hanging="30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40" w:hanging="30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0" w:hanging="30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0" w:hanging="30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90" w:hanging="30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40" w:hanging="30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0" w:hanging="30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0" w:hanging="307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6FF3949"/>
    <w:rsid w:val="265D00EF"/>
    <w:rsid w:val="2A7D4BA8"/>
    <w:rsid w:val="49411AD6"/>
    <w:rsid w:val="76B654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79"/>
      <w:ind w:left="740" w:hanging="361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ind w:left="782" w:hanging="403"/>
      <w:outlineLvl w:val="2"/>
    </w:pPr>
    <w:rPr>
      <w:rFonts w:ascii="Arial" w:hAnsi="Arial" w:eastAsia="Arial" w:cs="Arial"/>
      <w:b/>
      <w:bCs/>
      <w:i/>
      <w:iCs/>
      <w:sz w:val="24"/>
      <w:szCs w:val="24"/>
      <w:lang w:val="en-US" w:eastAsia="en-US" w:bidi="ar-SA"/>
    </w:rPr>
  </w:style>
  <w:style w:type="paragraph" w:styleId="4">
    <w:name w:val="heading 3"/>
    <w:basedOn w:val="1"/>
    <w:qFormat/>
    <w:uiPriority w:val="1"/>
    <w:pPr>
      <w:ind w:left="1289" w:hanging="552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738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60"/>
      <w:ind w:left="2915" w:right="3036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94"/>
      <w:ind w:left="738" w:hanging="358"/>
    </w:pPr>
    <w:rPr>
      <w:rFonts w:ascii="Arial MT" w:hAnsi="Arial MT" w:eastAsia="Arial MT" w:cs="Arial MT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2023-10-11T15:53:00Z</dcterms:created>
  <dc:creator>Admin</dc:creator>
  <cp:lastModifiedBy>Admin</cp:lastModifiedBy>
  <dcterms:modified xsi:type="dcterms:W3CDTF">2023-10-11T15:58:00Z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2021-02-18T00:00:00Z</vt:filetime>
  </property>
  <property fmtid="{D5CDD505-2E9C-101B-9397-08002B2CF9AE}" pid="3" name="Creator">
    <vt:lpwstr>Microsoft® Word 适用于 Microsoft 365</vt:lpwstr>
  </property>
  <property fmtid="{D5CDD505-2E9C-101B-9397-08002B2CF9AE}" pid="4" name="LastSaved">
    <vt:filetime>2023-10-11T00:00:00Z</vt:filetime>
  </property>
  <property fmtid="{D5CDD505-2E9C-101B-9397-08002B2CF9AE}" pid="5" name="KSOProductBuildVer">
    <vt:lpwstr>1033-12.2.0.13215</vt:lpwstr>
  </property>
  <property fmtid="{D5CDD505-2E9C-101B-9397-08002B2CF9AE}" pid="6" name="ICV">
    <vt:lpwstr>C6410EC3714E4F55A5FB8F15BECE69DB_13</vt:lpwstr>
  </property>
</Properties>
</file>